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F97AC" w14:textId="77777777" w:rsidR="00114A4F"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665A704F"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Tarea - TIA-02</w:t>
      </w:r>
    </w:p>
    <w:p w14:paraId="107B7C3B" w14:textId="77777777" w:rsidR="007F112D" w:rsidRPr="007F112D" w:rsidRDefault="007F112D">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369363D6" w14:textId="77777777" w:rsidR="00114A4F" w:rsidRPr="007F112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bookmarkStart w:id="0" w:name="_heading=h.2et92p0" w:colFirst="0" w:colLast="0"/>
      <w:bookmarkEnd w:id="0"/>
      <w:r w:rsidRPr="007F112D">
        <w:rPr>
          <w:rFonts w:ascii="Arial" w:hAnsi="Arial" w:cs="Arial"/>
          <w:b/>
          <w:color w:val="000000"/>
          <w:sz w:val="28"/>
          <w:szCs w:val="28"/>
        </w:rPr>
        <w:t>Tarea en Equipo (Tarea 2)</w:t>
      </w:r>
    </w:p>
    <w:p w14:paraId="4F69DA1D" w14:textId="77777777" w:rsidR="00114A4F" w:rsidRPr="007F112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b/>
          <w:sz w:val="28"/>
          <w:szCs w:val="28"/>
        </w:rPr>
        <w:t>Peso: 20% (de la nota final)</w:t>
      </w:r>
    </w:p>
    <w:p w14:paraId="2AE16E6B" w14:textId="77777777" w:rsidR="00114A4F" w:rsidRPr="007F112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r w:rsidRPr="007F112D">
        <w:rPr>
          <w:rFonts w:ascii="Arial" w:hAnsi="Arial" w:cs="Arial"/>
          <w:b/>
          <w:color w:val="000000"/>
          <w:sz w:val="28"/>
          <w:szCs w:val="28"/>
        </w:rPr>
        <w:t>Práctica. Caso de Estudio: Diseño de una base de datos en el Modelo E-R y relacional</w:t>
      </w:r>
    </w:p>
    <w:p w14:paraId="2555B738" w14:textId="77777777" w:rsidR="00114A4F" w:rsidRPr="007F112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b/>
          <w:sz w:val="28"/>
          <w:szCs w:val="28"/>
        </w:rPr>
        <w:t xml:space="preserve">Definición y elementos de Bases de Datos. Tipos de BD </w:t>
      </w:r>
      <w:proofErr w:type="gramStart"/>
      <w:r w:rsidRPr="007F112D">
        <w:rPr>
          <w:rFonts w:ascii="Arial" w:hAnsi="Arial" w:cs="Arial"/>
          <w:b/>
          <w:sz w:val="28"/>
          <w:szCs w:val="28"/>
        </w:rPr>
        <w:t>y  Modelo</w:t>
      </w:r>
      <w:proofErr w:type="gramEnd"/>
      <w:r w:rsidRPr="007F112D">
        <w:rPr>
          <w:rFonts w:ascii="Arial" w:hAnsi="Arial" w:cs="Arial"/>
          <w:b/>
          <w:sz w:val="28"/>
          <w:szCs w:val="28"/>
        </w:rPr>
        <w:t xml:space="preserve"> Conceptual (E-R)</w:t>
      </w:r>
    </w:p>
    <w:p w14:paraId="6462A999"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1155CC"/>
          <w:sz w:val="28"/>
          <w:szCs w:val="28"/>
        </w:rPr>
      </w:pPr>
    </w:p>
    <w:p w14:paraId="38112CA6"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1155CC"/>
          <w:sz w:val="28"/>
          <w:szCs w:val="28"/>
        </w:rPr>
      </w:pPr>
      <w:r w:rsidRPr="007F112D">
        <w:rPr>
          <w:rFonts w:ascii="Arial" w:hAnsi="Arial" w:cs="Arial"/>
          <w:b/>
          <w:color w:val="1155CC"/>
          <w:sz w:val="28"/>
          <w:szCs w:val="28"/>
        </w:rPr>
        <w:t>MIEMBROS DEL EQUIPO:</w:t>
      </w:r>
    </w:p>
    <w:p w14:paraId="30B21813"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1155CC"/>
          <w:sz w:val="28"/>
          <w:szCs w:val="28"/>
        </w:rPr>
      </w:pPr>
    </w:p>
    <w:p w14:paraId="05EA9C86" w14:textId="51111E8E" w:rsidR="00114A4F" w:rsidRPr="007F112D" w:rsidRDefault="0041229A">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Líder:</w:t>
      </w:r>
      <w:r w:rsidR="00B7037F" w:rsidRPr="007F112D">
        <w:rPr>
          <w:rFonts w:ascii="Arial" w:hAnsi="Arial" w:cs="Arial"/>
          <w:sz w:val="28"/>
          <w:szCs w:val="28"/>
        </w:rPr>
        <w:t xml:space="preserve"> </w:t>
      </w:r>
      <w:r w:rsidR="00A02006" w:rsidRPr="007F112D">
        <w:rPr>
          <w:rFonts w:ascii="Arial" w:hAnsi="Arial" w:cs="Arial"/>
          <w:sz w:val="28"/>
          <w:szCs w:val="28"/>
        </w:rPr>
        <w:t xml:space="preserve">Juan Bernardo Rivera </w:t>
      </w:r>
      <w:r w:rsidRPr="007F112D">
        <w:rPr>
          <w:rFonts w:ascii="Arial" w:hAnsi="Arial" w:cs="Arial"/>
          <w:sz w:val="28"/>
          <w:szCs w:val="28"/>
        </w:rPr>
        <w:t>García</w:t>
      </w:r>
    </w:p>
    <w:p w14:paraId="14836758" w14:textId="765E4B99" w:rsidR="00114A4F" w:rsidRPr="007F112D"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 xml:space="preserve">Miembro: </w:t>
      </w:r>
      <w:r w:rsidR="0041229A" w:rsidRPr="007F112D">
        <w:rPr>
          <w:rFonts w:ascii="Arial" w:hAnsi="Arial" w:cs="Arial"/>
          <w:sz w:val="28"/>
          <w:szCs w:val="28"/>
        </w:rPr>
        <w:t>Sebastián</w:t>
      </w:r>
      <w:r w:rsidR="00B7037F" w:rsidRPr="007F112D">
        <w:rPr>
          <w:rFonts w:ascii="Arial" w:hAnsi="Arial" w:cs="Arial"/>
          <w:sz w:val="28"/>
          <w:szCs w:val="28"/>
        </w:rPr>
        <w:t xml:space="preserve"> Fonnegra Galeano</w:t>
      </w:r>
      <w:r w:rsidR="0041229A">
        <w:rPr>
          <w:rFonts w:ascii="Arial" w:hAnsi="Arial" w:cs="Arial"/>
          <w:sz w:val="28"/>
          <w:szCs w:val="28"/>
        </w:rPr>
        <w:t xml:space="preserve">, </w:t>
      </w:r>
      <w:r w:rsidR="00A02006" w:rsidRPr="007F112D">
        <w:rPr>
          <w:rFonts w:ascii="Arial" w:hAnsi="Arial" w:cs="Arial"/>
          <w:sz w:val="28"/>
          <w:szCs w:val="28"/>
        </w:rPr>
        <w:t xml:space="preserve">Laura Tatiana Lopez </w:t>
      </w:r>
      <w:r w:rsidR="0041229A" w:rsidRPr="007F112D">
        <w:rPr>
          <w:rFonts w:ascii="Arial" w:hAnsi="Arial" w:cs="Arial"/>
          <w:sz w:val="28"/>
          <w:szCs w:val="28"/>
        </w:rPr>
        <w:t>Sánchez</w:t>
      </w:r>
      <w:r w:rsidR="00A02006" w:rsidRPr="007F112D">
        <w:rPr>
          <w:rFonts w:ascii="Arial" w:hAnsi="Arial" w:cs="Arial"/>
          <w:sz w:val="28"/>
          <w:szCs w:val="28"/>
        </w:rPr>
        <w:t xml:space="preserve"> </w:t>
      </w:r>
    </w:p>
    <w:p w14:paraId="10206A52"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rPr>
      </w:pPr>
    </w:p>
    <w:p w14:paraId="469B8CFA"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r w:rsidRPr="007F112D">
        <w:rPr>
          <w:rFonts w:ascii="Arial" w:hAnsi="Arial" w:cs="Arial"/>
          <w:b/>
          <w:color w:val="000000"/>
          <w:sz w:val="28"/>
          <w:szCs w:val="28"/>
        </w:rPr>
        <w:t>Contexto:</w:t>
      </w:r>
    </w:p>
    <w:p w14:paraId="4DABB0D5"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p>
    <w:p w14:paraId="587C2DB5" w14:textId="77777777" w:rsidR="00114A4F" w:rsidRDefault="00000000"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color w:val="000000"/>
          <w:sz w:val="28"/>
          <w:szCs w:val="28"/>
        </w:rPr>
      </w:pPr>
      <w:r w:rsidRPr="007F112D">
        <w:rPr>
          <w:rFonts w:ascii="Arial" w:hAnsi="Arial" w:cs="Arial"/>
          <w:color w:val="000000"/>
          <w:sz w:val="28"/>
          <w:szCs w:val="28"/>
        </w:rPr>
        <w:t>Los modelos de entidad-relación (ER) son representaciones visuales de la estructura de una base de datos que muestran las entidades, sus atributos y las relaciones entre ellas. A lo largo del tiempo, se han desarrollado varias notaciones y enfoques para modelar ER. Aquí te menciono algunos de los más conocidos:</w:t>
      </w:r>
    </w:p>
    <w:p w14:paraId="2B14E55F" w14:textId="77777777" w:rsidR="0041229A" w:rsidRPr="007F112D" w:rsidRDefault="0041229A"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color w:val="000000"/>
          <w:sz w:val="28"/>
          <w:szCs w:val="28"/>
        </w:rPr>
      </w:pPr>
    </w:p>
    <w:p w14:paraId="2EF25F42"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color w:val="000000"/>
          <w:sz w:val="28"/>
          <w:szCs w:val="28"/>
        </w:rPr>
        <w:t>Modelo Entidad-Relación de Chen (Clásico)</w:t>
      </w:r>
    </w:p>
    <w:p w14:paraId="233D2D09"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color w:val="000000"/>
          <w:sz w:val="28"/>
          <w:szCs w:val="28"/>
        </w:rPr>
        <w:t>Modelo Entidad-Relación Extendido (EER)</w:t>
      </w:r>
    </w:p>
    <w:p w14:paraId="7CF585BC"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color w:val="000000"/>
          <w:sz w:val="28"/>
          <w:szCs w:val="28"/>
        </w:rPr>
        <w:t xml:space="preserve">Modelo Entidad-Relación de </w:t>
      </w:r>
      <w:proofErr w:type="spellStart"/>
      <w:r w:rsidRPr="007F112D">
        <w:rPr>
          <w:rFonts w:ascii="Arial" w:hAnsi="Arial" w:cs="Arial"/>
          <w:color w:val="000000"/>
          <w:sz w:val="28"/>
          <w:szCs w:val="28"/>
        </w:rPr>
        <w:t>Crow's</w:t>
      </w:r>
      <w:proofErr w:type="spellEnd"/>
      <w:r w:rsidRPr="007F112D">
        <w:rPr>
          <w:rFonts w:ascii="Arial" w:hAnsi="Arial" w:cs="Arial"/>
          <w:color w:val="000000"/>
          <w:sz w:val="28"/>
          <w:szCs w:val="28"/>
        </w:rPr>
        <w:t xml:space="preserve"> </w:t>
      </w:r>
      <w:proofErr w:type="spellStart"/>
      <w:r w:rsidRPr="007F112D">
        <w:rPr>
          <w:rFonts w:ascii="Arial" w:hAnsi="Arial" w:cs="Arial"/>
          <w:color w:val="000000"/>
          <w:sz w:val="28"/>
          <w:szCs w:val="28"/>
        </w:rPr>
        <w:t>Foot</w:t>
      </w:r>
      <w:proofErr w:type="spellEnd"/>
      <w:r w:rsidRPr="007F112D">
        <w:rPr>
          <w:rFonts w:ascii="Arial" w:hAnsi="Arial" w:cs="Arial"/>
          <w:color w:val="000000"/>
          <w:sz w:val="28"/>
          <w:szCs w:val="28"/>
        </w:rPr>
        <w:t xml:space="preserve"> (Pata de Cuervo)</w:t>
      </w:r>
    </w:p>
    <w:p w14:paraId="72188AD5"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color w:val="000000"/>
          <w:sz w:val="28"/>
          <w:szCs w:val="28"/>
          <w:lang w:val="en-US"/>
        </w:rPr>
      </w:pPr>
      <w:proofErr w:type="spellStart"/>
      <w:r w:rsidRPr="007F112D">
        <w:rPr>
          <w:rFonts w:ascii="Arial" w:hAnsi="Arial" w:cs="Arial"/>
          <w:color w:val="000000"/>
          <w:sz w:val="28"/>
          <w:szCs w:val="28"/>
          <w:lang w:val="en-US"/>
        </w:rPr>
        <w:t>Modelo</w:t>
      </w:r>
      <w:proofErr w:type="spellEnd"/>
      <w:r w:rsidRPr="007F112D">
        <w:rPr>
          <w:rFonts w:ascii="Arial" w:hAnsi="Arial" w:cs="Arial"/>
          <w:color w:val="000000"/>
          <w:sz w:val="28"/>
          <w:szCs w:val="28"/>
          <w:lang w:val="en-US"/>
        </w:rPr>
        <w:t xml:space="preserve"> UML (Unified Modeling Language)</w:t>
      </w:r>
    </w:p>
    <w:p w14:paraId="3293123A"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color w:val="000000"/>
          <w:sz w:val="28"/>
          <w:szCs w:val="28"/>
        </w:rPr>
      </w:pPr>
      <w:r w:rsidRPr="007F112D">
        <w:rPr>
          <w:rFonts w:ascii="Arial" w:hAnsi="Arial" w:cs="Arial"/>
          <w:color w:val="000000"/>
          <w:sz w:val="28"/>
          <w:szCs w:val="28"/>
        </w:rPr>
        <w:t>Modelo de Barker</w:t>
      </w:r>
    </w:p>
    <w:p w14:paraId="4F2F16DB"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color w:val="000000"/>
          <w:sz w:val="28"/>
          <w:szCs w:val="28"/>
        </w:rPr>
      </w:pPr>
      <w:r w:rsidRPr="007F112D">
        <w:rPr>
          <w:rFonts w:ascii="Arial" w:hAnsi="Arial" w:cs="Arial"/>
          <w:color w:val="000000"/>
          <w:sz w:val="28"/>
          <w:szCs w:val="28"/>
        </w:rPr>
        <w:t>Modelo de IDEF1X (</w:t>
      </w:r>
      <w:proofErr w:type="spellStart"/>
      <w:r w:rsidRPr="007F112D">
        <w:rPr>
          <w:rFonts w:ascii="Arial" w:hAnsi="Arial" w:cs="Arial"/>
          <w:color w:val="000000"/>
          <w:sz w:val="28"/>
          <w:szCs w:val="28"/>
        </w:rPr>
        <w:t>Integration</w:t>
      </w:r>
      <w:proofErr w:type="spellEnd"/>
      <w:r w:rsidRPr="007F112D">
        <w:rPr>
          <w:rFonts w:ascii="Arial" w:hAnsi="Arial" w:cs="Arial"/>
          <w:color w:val="000000"/>
          <w:sz w:val="28"/>
          <w:szCs w:val="28"/>
        </w:rPr>
        <w:t xml:space="preserve"> </w:t>
      </w:r>
      <w:proofErr w:type="spellStart"/>
      <w:r w:rsidRPr="007F112D">
        <w:rPr>
          <w:rFonts w:ascii="Arial" w:hAnsi="Arial" w:cs="Arial"/>
          <w:color w:val="000000"/>
          <w:sz w:val="28"/>
          <w:szCs w:val="28"/>
        </w:rPr>
        <w:t>Definition</w:t>
      </w:r>
      <w:proofErr w:type="spellEnd"/>
      <w:r w:rsidRPr="007F112D">
        <w:rPr>
          <w:rFonts w:ascii="Arial" w:hAnsi="Arial" w:cs="Arial"/>
          <w:color w:val="000000"/>
          <w:sz w:val="28"/>
          <w:szCs w:val="28"/>
        </w:rPr>
        <w:t xml:space="preserve"> </w:t>
      </w:r>
      <w:proofErr w:type="spellStart"/>
      <w:r w:rsidRPr="007F112D">
        <w:rPr>
          <w:rFonts w:ascii="Arial" w:hAnsi="Arial" w:cs="Arial"/>
          <w:color w:val="000000"/>
          <w:sz w:val="28"/>
          <w:szCs w:val="28"/>
        </w:rPr>
        <w:t>for</w:t>
      </w:r>
      <w:proofErr w:type="spellEnd"/>
      <w:r w:rsidRPr="007F112D">
        <w:rPr>
          <w:rFonts w:ascii="Arial" w:hAnsi="Arial" w:cs="Arial"/>
          <w:color w:val="000000"/>
          <w:sz w:val="28"/>
          <w:szCs w:val="28"/>
        </w:rPr>
        <w:t xml:space="preserve"> </w:t>
      </w:r>
      <w:proofErr w:type="spellStart"/>
      <w:r w:rsidRPr="007F112D">
        <w:rPr>
          <w:rFonts w:ascii="Arial" w:hAnsi="Arial" w:cs="Arial"/>
          <w:color w:val="000000"/>
          <w:sz w:val="28"/>
          <w:szCs w:val="28"/>
        </w:rPr>
        <w:t>Information</w:t>
      </w:r>
      <w:proofErr w:type="spellEnd"/>
      <w:r w:rsidRPr="007F112D">
        <w:rPr>
          <w:rFonts w:ascii="Arial" w:hAnsi="Arial" w:cs="Arial"/>
          <w:color w:val="000000"/>
          <w:sz w:val="28"/>
          <w:szCs w:val="28"/>
        </w:rPr>
        <w:t xml:space="preserve"> </w:t>
      </w:r>
      <w:proofErr w:type="spellStart"/>
      <w:r w:rsidRPr="007F112D">
        <w:rPr>
          <w:rFonts w:ascii="Arial" w:hAnsi="Arial" w:cs="Arial"/>
          <w:color w:val="000000"/>
          <w:sz w:val="28"/>
          <w:szCs w:val="28"/>
        </w:rPr>
        <w:t>Modeling</w:t>
      </w:r>
      <w:proofErr w:type="spellEnd"/>
      <w:r w:rsidRPr="007F112D">
        <w:rPr>
          <w:rFonts w:ascii="Arial" w:hAnsi="Arial" w:cs="Arial"/>
          <w:color w:val="000000"/>
          <w:sz w:val="28"/>
          <w:szCs w:val="28"/>
        </w:rPr>
        <w:t>)</w:t>
      </w:r>
    </w:p>
    <w:p w14:paraId="5C8CBCF4" w14:textId="77777777" w:rsidR="00114A4F" w:rsidRPr="007F112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color w:val="000000"/>
          <w:sz w:val="28"/>
          <w:szCs w:val="28"/>
        </w:rPr>
      </w:pPr>
      <w:r w:rsidRPr="007F112D">
        <w:rPr>
          <w:rFonts w:ascii="Arial" w:hAnsi="Arial" w:cs="Arial"/>
          <w:color w:val="000000"/>
          <w:sz w:val="28"/>
          <w:szCs w:val="28"/>
        </w:rPr>
        <w:t>Modelo de Min Max (Min-Max ER)</w:t>
      </w:r>
    </w:p>
    <w:p w14:paraId="1E39BDFA"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rPr>
      </w:pPr>
    </w:p>
    <w:p w14:paraId="142CBF31" w14:textId="77777777" w:rsidR="0041229A"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r w:rsidRPr="007F112D">
        <w:rPr>
          <w:rFonts w:ascii="Arial" w:hAnsi="Arial" w:cs="Arial"/>
          <w:b/>
          <w:color w:val="000000"/>
          <w:sz w:val="28"/>
          <w:szCs w:val="28"/>
        </w:rPr>
        <w:t>Propósito</w:t>
      </w:r>
    </w:p>
    <w:p w14:paraId="2839D16D" w14:textId="5BB043FA"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r w:rsidRPr="007F112D">
        <w:rPr>
          <w:rFonts w:ascii="Arial" w:hAnsi="Arial" w:cs="Arial"/>
          <w:b/>
          <w:color w:val="000000"/>
          <w:sz w:val="28"/>
          <w:szCs w:val="28"/>
        </w:rPr>
        <w:t xml:space="preserve"> </w:t>
      </w:r>
    </w:p>
    <w:p w14:paraId="4D23FF84" w14:textId="77777777" w:rsidR="00114A4F" w:rsidRPr="007F112D"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rPr>
      </w:pPr>
      <w:r w:rsidRPr="007F112D">
        <w:rPr>
          <w:rFonts w:ascii="Arial" w:hAnsi="Arial" w:cs="Arial"/>
          <w:color w:val="000000"/>
          <w:sz w:val="28"/>
          <w:szCs w:val="28"/>
        </w:rPr>
        <w:t xml:space="preserve">Diseñar una base de datos de acuerdo al Modelo Entidad Relación (Modelo E-R). </w:t>
      </w:r>
    </w:p>
    <w:p w14:paraId="790E3847"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rPr>
      </w:pPr>
    </w:p>
    <w:p w14:paraId="2AA96840"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6E49B5BA"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15A6943D"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15D33BFC"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187777AF"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74B4421A"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65BC9E28"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444B0B72"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22585B54"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4FE5CA7B"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34FA62FA" w14:textId="77777777" w:rsidR="0041229A"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3191E704" w14:textId="3D95C02D"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lastRenderedPageBreak/>
        <w:t>Actividades</w:t>
      </w:r>
    </w:p>
    <w:p w14:paraId="4B20D73C"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45585B98"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Realice una propuesta de Modelo Conceptual básico de un proceso o sistema de información de una organización real. Debe realizar las siguientes actividades:</w:t>
      </w:r>
    </w:p>
    <w:p w14:paraId="53265889"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69BEB992"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Realizar las citas de los diferentes modelos</w:t>
      </w:r>
    </w:p>
    <w:p w14:paraId="54E210B2"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Estudiar el enunciado del problema</w:t>
      </w:r>
    </w:p>
    <w:p w14:paraId="7FA763C3"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Identificación de entidades y elaborar una lista de entidades</w:t>
      </w:r>
    </w:p>
    <w:p w14:paraId="53AB2DA5"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Agregar cuatro (4) entidades nuevas</w:t>
      </w:r>
    </w:p>
    <w:p w14:paraId="6902EBE1"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Identificar atributos por cada entidad</w:t>
      </w:r>
    </w:p>
    <w:p w14:paraId="302007E2"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Determinar atributo identificador de cada entidad (Llave primaria)</w:t>
      </w:r>
    </w:p>
    <w:p w14:paraId="57DB2737"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 xml:space="preserve">Determinar atributo identificador de cada </w:t>
      </w:r>
      <w:proofErr w:type="gramStart"/>
      <w:r w:rsidRPr="007F112D">
        <w:rPr>
          <w:rFonts w:ascii="Arial" w:hAnsi="Arial" w:cs="Arial"/>
          <w:sz w:val="28"/>
          <w:szCs w:val="28"/>
        </w:rPr>
        <w:t>relación  (</w:t>
      </w:r>
      <w:proofErr w:type="gramEnd"/>
      <w:r w:rsidRPr="007F112D">
        <w:rPr>
          <w:rFonts w:ascii="Arial" w:hAnsi="Arial" w:cs="Arial"/>
          <w:sz w:val="28"/>
          <w:szCs w:val="28"/>
        </w:rPr>
        <w:t>Llave foránea)</w:t>
      </w:r>
    </w:p>
    <w:p w14:paraId="0D7C5914"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Identificación de relaciones y elaborar la lista de relaciones</w:t>
      </w:r>
    </w:p>
    <w:p w14:paraId="7671FD8C"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Determinar atributos de las relaciones</w:t>
      </w:r>
    </w:p>
    <w:p w14:paraId="0E18E749"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 xml:space="preserve">Señalar la cardinalidad </w:t>
      </w:r>
    </w:p>
    <w:p w14:paraId="6C6DA612"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Aplicar el modelo de Entidad-Relación de Chen para representar el Modelo Conceptual</w:t>
      </w:r>
    </w:p>
    <w:p w14:paraId="4588F67A"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Realizar un análisis de resultados</w:t>
      </w:r>
    </w:p>
    <w:p w14:paraId="32647C90"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Elaborar conclusiones individuales</w:t>
      </w:r>
    </w:p>
    <w:p w14:paraId="540B7CC6" w14:textId="77777777" w:rsidR="00114A4F" w:rsidRPr="007F112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Elaborar un video de sustentación. NOTA: No debe cargar en el repositorio el video, solamente el enlace al video.</w:t>
      </w:r>
    </w:p>
    <w:p w14:paraId="57BE9750" w14:textId="77777777" w:rsidR="00114A4F"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 xml:space="preserve">Colocar la tarea en un repositorio Git </w:t>
      </w:r>
      <w:proofErr w:type="spellStart"/>
      <w:r w:rsidRPr="007F112D">
        <w:rPr>
          <w:rFonts w:ascii="Arial" w:hAnsi="Arial" w:cs="Arial"/>
          <w:sz w:val="28"/>
          <w:szCs w:val="28"/>
        </w:rPr>
        <w:t>Lab</w:t>
      </w:r>
      <w:proofErr w:type="spellEnd"/>
      <w:r w:rsidRPr="007F112D">
        <w:rPr>
          <w:rFonts w:ascii="Arial" w:hAnsi="Arial" w:cs="Arial"/>
          <w:sz w:val="28"/>
          <w:szCs w:val="28"/>
        </w:rPr>
        <w:t xml:space="preserve"> o Git </w:t>
      </w:r>
      <w:proofErr w:type="gramStart"/>
      <w:r w:rsidRPr="007F112D">
        <w:rPr>
          <w:rFonts w:ascii="Arial" w:hAnsi="Arial" w:cs="Arial"/>
          <w:sz w:val="28"/>
          <w:szCs w:val="28"/>
        </w:rPr>
        <w:t>Hub</w:t>
      </w:r>
      <w:proofErr w:type="gramEnd"/>
      <w:r w:rsidRPr="007F112D">
        <w:rPr>
          <w:rFonts w:ascii="Arial" w:hAnsi="Arial" w:cs="Arial"/>
          <w:sz w:val="28"/>
          <w:szCs w:val="28"/>
        </w:rPr>
        <w:t xml:space="preserve">. El repositorio debe estar bien identificado con el nombre del curso y los miembros del equipo (grupo). En cada carpeta debe colocar los informes y productos entregables que le solicita el docente. NOTA: En cada carpeta de tarea NO DEBE COLOCAR el video, solamente el enlace al video. El video puede estar en </w:t>
      </w:r>
      <w:proofErr w:type="spellStart"/>
      <w:r w:rsidRPr="007F112D">
        <w:rPr>
          <w:rFonts w:ascii="Arial" w:hAnsi="Arial" w:cs="Arial"/>
          <w:sz w:val="28"/>
          <w:szCs w:val="28"/>
        </w:rPr>
        <w:t>Youtube</w:t>
      </w:r>
      <w:proofErr w:type="spellEnd"/>
      <w:r w:rsidRPr="007F112D">
        <w:rPr>
          <w:rFonts w:ascii="Arial" w:hAnsi="Arial" w:cs="Arial"/>
          <w:sz w:val="28"/>
          <w:szCs w:val="28"/>
        </w:rPr>
        <w:t xml:space="preserve"> o en un DRIVER de un estudiante.</w:t>
      </w:r>
    </w:p>
    <w:p w14:paraId="04EACAD2" w14:textId="77777777" w:rsidR="0041229A" w:rsidRPr="007F112D" w:rsidRDefault="0041229A"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80"/>
        <w:rPr>
          <w:rFonts w:ascii="Arial" w:hAnsi="Arial" w:cs="Arial"/>
          <w:sz w:val="28"/>
          <w:szCs w:val="28"/>
        </w:rPr>
      </w:pPr>
    </w:p>
    <w:p w14:paraId="45BFBAAB" w14:textId="77777777" w:rsidR="00114A4F" w:rsidRDefault="00000000">
      <w:pPr>
        <w:numPr>
          <w:ilvl w:val="1"/>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La estructura del repositorio debe estar organizado en 4 carpetas</w:t>
      </w:r>
    </w:p>
    <w:p w14:paraId="72AAC305" w14:textId="77777777" w:rsidR="0041229A" w:rsidRPr="007F112D" w:rsidRDefault="0041229A"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ind w:left="1800"/>
        <w:rPr>
          <w:rFonts w:ascii="Arial" w:hAnsi="Arial" w:cs="Arial"/>
          <w:sz w:val="28"/>
          <w:szCs w:val="28"/>
        </w:rPr>
      </w:pPr>
    </w:p>
    <w:p w14:paraId="67690D75" w14:textId="77777777" w:rsidR="00114A4F" w:rsidRPr="007F112D" w:rsidRDefault="00000000">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Tarea-02</w:t>
      </w:r>
    </w:p>
    <w:p w14:paraId="44362B74" w14:textId="77777777" w:rsidR="00114A4F" w:rsidRPr="007F112D" w:rsidRDefault="00000000">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Tarea-03</w:t>
      </w:r>
    </w:p>
    <w:p w14:paraId="6D2DD4D5" w14:textId="77777777" w:rsidR="00114A4F" w:rsidRPr="007F112D" w:rsidRDefault="00000000">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Tarea-05</w:t>
      </w:r>
    </w:p>
    <w:p w14:paraId="124AEB77" w14:textId="77777777" w:rsidR="00114A4F" w:rsidRPr="007F112D" w:rsidRDefault="00000000">
      <w:pPr>
        <w:numPr>
          <w:ilvl w:val="2"/>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Tarea-06</w:t>
      </w:r>
    </w:p>
    <w:p w14:paraId="5F37DFE9" w14:textId="77777777" w:rsidR="00114A4F" w:rsidRPr="007F112D" w:rsidRDefault="00114A4F">
      <w:pPr>
        <w:rPr>
          <w:rFonts w:ascii="Arial" w:hAnsi="Arial" w:cs="Arial"/>
          <w:sz w:val="28"/>
          <w:szCs w:val="28"/>
        </w:rPr>
      </w:pPr>
    </w:p>
    <w:p w14:paraId="7D95E9DF" w14:textId="77777777" w:rsidR="00114A4F" w:rsidRPr="007F112D" w:rsidRDefault="00000000">
      <w:pPr>
        <w:jc w:val="center"/>
        <w:rPr>
          <w:rFonts w:ascii="Arial" w:hAnsi="Arial" w:cs="Arial"/>
          <w:b/>
          <w:sz w:val="28"/>
          <w:szCs w:val="28"/>
        </w:rPr>
      </w:pPr>
      <w:r w:rsidRPr="007F112D">
        <w:rPr>
          <w:rFonts w:ascii="Arial" w:hAnsi="Arial" w:cs="Arial"/>
          <w:sz w:val="28"/>
          <w:szCs w:val="28"/>
        </w:rPr>
        <w:br w:type="page"/>
      </w:r>
      <w:r w:rsidRPr="007F112D">
        <w:rPr>
          <w:rFonts w:ascii="Arial" w:hAnsi="Arial" w:cs="Arial"/>
          <w:b/>
          <w:sz w:val="28"/>
          <w:szCs w:val="28"/>
        </w:rPr>
        <w:lastRenderedPageBreak/>
        <w:t>Enunciado</w:t>
      </w:r>
    </w:p>
    <w:p w14:paraId="7B3A165B" w14:textId="77777777" w:rsidR="00114A4F" w:rsidRPr="007F112D" w:rsidRDefault="00000000">
      <w:pPr>
        <w:spacing w:after="0"/>
        <w:jc w:val="center"/>
        <w:rPr>
          <w:rFonts w:ascii="Arial" w:hAnsi="Arial" w:cs="Arial"/>
          <w:b/>
          <w:color w:val="980000"/>
          <w:sz w:val="28"/>
          <w:szCs w:val="28"/>
        </w:rPr>
      </w:pPr>
      <w:r w:rsidRPr="007F112D">
        <w:rPr>
          <w:rFonts w:ascii="Arial" w:hAnsi="Arial" w:cs="Arial"/>
          <w:b/>
          <w:color w:val="980000"/>
          <w:sz w:val="28"/>
          <w:szCs w:val="28"/>
        </w:rPr>
        <w:t>Adicionalmente a las entidades que determine según el caso de estudio, El estudiante debe agregar 4 entidades nuevas que considere relevantes</w:t>
      </w:r>
    </w:p>
    <w:p w14:paraId="7E78951E" w14:textId="77777777" w:rsidR="00114A4F" w:rsidRPr="007F112D" w:rsidRDefault="00000000">
      <w:pPr>
        <w:rPr>
          <w:rFonts w:ascii="Arial" w:hAnsi="Arial" w:cs="Arial"/>
          <w:sz w:val="28"/>
          <w:szCs w:val="28"/>
        </w:rPr>
      </w:pPr>
      <w:r w:rsidRPr="007F112D">
        <w:rPr>
          <w:rFonts w:ascii="Arial" w:hAnsi="Arial" w:cs="Arial"/>
          <w:noProof/>
          <w:sz w:val="28"/>
          <w:szCs w:val="28"/>
        </w:rPr>
        <w:drawing>
          <wp:inline distT="114300" distB="114300" distL="114300" distR="114300" wp14:anchorId="352C4E3A" wp14:editId="7FC1E600">
            <wp:extent cx="6648450" cy="7143750"/>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8"/>
                    <a:srcRect/>
                    <a:stretch>
                      <a:fillRect/>
                    </a:stretch>
                  </pic:blipFill>
                  <pic:spPr>
                    <a:xfrm>
                      <a:off x="0" y="0"/>
                      <a:ext cx="6648450" cy="7144262"/>
                    </a:xfrm>
                    <a:prstGeom prst="rect">
                      <a:avLst/>
                    </a:prstGeom>
                    <a:ln w="12700">
                      <a:solidFill>
                        <a:srgbClr val="000000"/>
                      </a:solidFill>
                      <a:prstDash val="solid"/>
                    </a:ln>
                  </pic:spPr>
                </pic:pic>
              </a:graphicData>
            </a:graphic>
          </wp:inline>
        </w:drawing>
      </w:r>
      <w:r w:rsidRPr="007F112D">
        <w:rPr>
          <w:rFonts w:ascii="Arial" w:hAnsi="Arial" w:cs="Arial"/>
          <w:sz w:val="28"/>
          <w:szCs w:val="28"/>
        </w:rPr>
        <w:br w:type="page"/>
      </w:r>
    </w:p>
    <w:p w14:paraId="72FDAE09" w14:textId="77777777" w:rsidR="00114A4F" w:rsidRPr="007F112D" w:rsidRDefault="00114A4F">
      <w:pPr>
        <w:rPr>
          <w:rFonts w:ascii="Arial" w:hAnsi="Arial" w:cs="Arial"/>
          <w:sz w:val="28"/>
          <w:szCs w:val="28"/>
        </w:rPr>
      </w:pPr>
    </w:p>
    <w:p w14:paraId="090A7F24"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0000"/>
          <w:sz w:val="28"/>
          <w:szCs w:val="28"/>
        </w:rPr>
      </w:pPr>
      <w:r w:rsidRPr="007F112D">
        <w:rPr>
          <w:rFonts w:ascii="Arial" w:hAnsi="Arial" w:cs="Arial"/>
          <w:b/>
          <w:sz w:val="28"/>
          <w:szCs w:val="28"/>
        </w:rPr>
        <w:t>Informe con resultado</w:t>
      </w:r>
    </w:p>
    <w:p w14:paraId="72BC42E5"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3B5F3B96"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r w:rsidRPr="007F112D">
        <w:rPr>
          <w:rFonts w:ascii="Arial" w:hAnsi="Arial" w:cs="Arial"/>
          <w:b/>
          <w:sz w:val="28"/>
          <w:szCs w:val="28"/>
        </w:rPr>
        <w:t>Ítem</w:t>
      </w:r>
      <w:r w:rsidRPr="007F112D">
        <w:rPr>
          <w:rFonts w:ascii="Arial" w:hAnsi="Arial" w:cs="Arial"/>
          <w:b/>
          <w:color w:val="000000"/>
          <w:sz w:val="28"/>
          <w:szCs w:val="28"/>
        </w:rPr>
        <w:t xml:space="preserve"> #1:  Investigación de Modelos</w:t>
      </w:r>
    </w:p>
    <w:p w14:paraId="0C88BB54"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4F7DAEA6"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r w:rsidRPr="007F112D">
        <w:rPr>
          <w:rFonts w:ascii="Arial" w:hAnsi="Arial" w:cs="Arial"/>
          <w:color w:val="000000"/>
          <w:sz w:val="28"/>
          <w:szCs w:val="28"/>
        </w:rPr>
        <w:t>Investigar los diferentes modelos de Entidad-Relación mencionados en la sección “Contexto”. Debe definir cada modelo (citar fuente bajo norma APA), quién propuso el modelo, las características y el uso que se le da al mismo. Adicionalmente, muestre un pantallazo de un ejemplo de cada modelo.</w:t>
      </w:r>
      <w:r w:rsidRPr="007F112D">
        <w:rPr>
          <w:rFonts w:ascii="Arial" w:hAnsi="Arial" w:cs="Arial"/>
          <w:b/>
          <w:color w:val="000000"/>
          <w:sz w:val="28"/>
          <w:szCs w:val="28"/>
        </w:rPr>
        <w:t xml:space="preserve"> </w:t>
      </w:r>
    </w:p>
    <w:p w14:paraId="56CF9DF7" w14:textId="77777777" w:rsidR="00F90541" w:rsidRPr="007F112D" w:rsidRDefault="00F9054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74B74F31" w14:textId="77777777" w:rsidR="00F90541" w:rsidRPr="007F112D" w:rsidRDefault="00F9054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60E3758E" w14:textId="0BE2FC0B" w:rsidR="00F90541" w:rsidRPr="007F112D" w:rsidRDefault="00F90541" w:rsidP="00F90541">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0000"/>
          <w:sz w:val="28"/>
          <w:szCs w:val="28"/>
        </w:rPr>
      </w:pPr>
      <w:r w:rsidRPr="007F112D">
        <w:rPr>
          <w:rFonts w:ascii="Arial" w:hAnsi="Arial" w:cs="Arial"/>
          <w:b/>
          <w:color w:val="000000"/>
          <w:sz w:val="28"/>
          <w:szCs w:val="28"/>
        </w:rPr>
        <w:t>Citas de los diferentes modelos</w:t>
      </w:r>
    </w:p>
    <w:p w14:paraId="7BD9E84A" w14:textId="0362D149" w:rsidR="00F90541" w:rsidRPr="007F112D" w:rsidRDefault="00F90541">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3DC4934A" w14:textId="73ADFA68" w:rsidR="00F90541" w:rsidRPr="007F112D" w:rsidRDefault="00F90541" w:rsidP="00F90541">
      <w:pPr>
        <w:pStyle w:val="Prrafodelista"/>
        <w:numPr>
          <w:ilvl w:val="0"/>
          <w:numId w:val="16"/>
        </w:numPr>
        <w:pBdr>
          <w:top w:val="none" w:sz="0" w:space="0" w:color="000000"/>
          <w:left w:val="none" w:sz="0" w:space="0" w:color="000000"/>
          <w:bottom w:val="none" w:sz="0" w:space="0" w:color="000000"/>
          <w:right w:val="none" w:sz="0" w:space="0" w:color="000000"/>
          <w:between w:val="none" w:sz="0" w:space="0" w:color="000000"/>
        </w:pBdr>
        <w:jc w:val="both"/>
        <w:rPr>
          <w:bCs/>
          <w:color w:val="000000"/>
          <w:sz w:val="28"/>
          <w:szCs w:val="28"/>
        </w:rPr>
      </w:pPr>
      <w:r w:rsidRPr="007F112D">
        <w:rPr>
          <w:bCs/>
          <w:color w:val="000000"/>
          <w:sz w:val="28"/>
          <w:szCs w:val="28"/>
          <w:lang w:val="en-US"/>
        </w:rPr>
        <w:t xml:space="preserve">Chen, P. (1976). </w:t>
      </w:r>
      <w:r w:rsidRPr="007F112D">
        <w:rPr>
          <w:bCs/>
          <w:i/>
          <w:iCs/>
          <w:color w:val="000000"/>
          <w:sz w:val="28"/>
          <w:szCs w:val="28"/>
          <w:lang w:val="en-US"/>
        </w:rPr>
        <w:t xml:space="preserve">The entity-relationship </w:t>
      </w:r>
      <w:proofErr w:type="gramStart"/>
      <w:r w:rsidRPr="007F112D">
        <w:rPr>
          <w:bCs/>
          <w:i/>
          <w:iCs/>
          <w:color w:val="000000"/>
          <w:sz w:val="28"/>
          <w:szCs w:val="28"/>
          <w:lang w:val="en-US"/>
        </w:rPr>
        <w:t>model—toward</w:t>
      </w:r>
      <w:proofErr w:type="gramEnd"/>
      <w:r w:rsidRPr="007F112D">
        <w:rPr>
          <w:bCs/>
          <w:i/>
          <w:iCs/>
          <w:color w:val="000000"/>
          <w:sz w:val="28"/>
          <w:szCs w:val="28"/>
          <w:lang w:val="en-US"/>
        </w:rPr>
        <w:t xml:space="preserve"> a unified view of data</w:t>
      </w:r>
      <w:r w:rsidRPr="007F112D">
        <w:rPr>
          <w:bCs/>
          <w:color w:val="000000"/>
          <w:sz w:val="28"/>
          <w:szCs w:val="28"/>
          <w:lang w:val="en-US"/>
        </w:rPr>
        <w:t xml:space="preserve">. </w:t>
      </w:r>
      <w:r w:rsidRPr="007F112D">
        <w:rPr>
          <w:bCs/>
          <w:color w:val="000000"/>
          <w:sz w:val="28"/>
          <w:szCs w:val="28"/>
        </w:rPr>
        <w:t xml:space="preserve">ACM </w:t>
      </w:r>
      <w:proofErr w:type="spellStart"/>
      <w:r w:rsidRPr="007F112D">
        <w:rPr>
          <w:bCs/>
          <w:color w:val="000000"/>
          <w:sz w:val="28"/>
          <w:szCs w:val="28"/>
        </w:rPr>
        <w:t>Transactions</w:t>
      </w:r>
      <w:proofErr w:type="spellEnd"/>
      <w:r w:rsidRPr="007F112D">
        <w:rPr>
          <w:bCs/>
          <w:color w:val="000000"/>
          <w:sz w:val="28"/>
          <w:szCs w:val="28"/>
        </w:rPr>
        <w:t xml:space="preserve"> </w:t>
      </w:r>
      <w:proofErr w:type="spellStart"/>
      <w:r w:rsidRPr="007F112D">
        <w:rPr>
          <w:bCs/>
          <w:color w:val="000000"/>
          <w:sz w:val="28"/>
          <w:szCs w:val="28"/>
        </w:rPr>
        <w:t>on</w:t>
      </w:r>
      <w:proofErr w:type="spellEnd"/>
      <w:r w:rsidRPr="007F112D">
        <w:rPr>
          <w:bCs/>
          <w:color w:val="000000"/>
          <w:sz w:val="28"/>
          <w:szCs w:val="28"/>
        </w:rPr>
        <w:t xml:space="preserve"> </w:t>
      </w:r>
      <w:proofErr w:type="spellStart"/>
      <w:r w:rsidRPr="007F112D">
        <w:rPr>
          <w:bCs/>
          <w:color w:val="000000"/>
          <w:sz w:val="28"/>
          <w:szCs w:val="28"/>
        </w:rPr>
        <w:t>Database</w:t>
      </w:r>
      <w:proofErr w:type="spellEnd"/>
      <w:r w:rsidRPr="007F112D">
        <w:rPr>
          <w:bCs/>
          <w:color w:val="000000"/>
          <w:sz w:val="28"/>
          <w:szCs w:val="28"/>
        </w:rPr>
        <w:t xml:space="preserve"> </w:t>
      </w:r>
      <w:proofErr w:type="spellStart"/>
      <w:r w:rsidRPr="007F112D">
        <w:rPr>
          <w:bCs/>
          <w:color w:val="000000"/>
          <w:sz w:val="28"/>
          <w:szCs w:val="28"/>
        </w:rPr>
        <w:t>Systems</w:t>
      </w:r>
      <w:proofErr w:type="spellEnd"/>
      <w:r w:rsidRPr="007F112D">
        <w:rPr>
          <w:bCs/>
          <w:color w:val="000000"/>
          <w:sz w:val="28"/>
          <w:szCs w:val="28"/>
        </w:rPr>
        <w:t>, 1(1), 9–36.</w:t>
      </w:r>
    </w:p>
    <w:p w14:paraId="761DB492" w14:textId="77777777" w:rsidR="00F90541" w:rsidRPr="007F112D" w:rsidRDefault="00F90541" w:rsidP="00F90541">
      <w:pPr>
        <w:pStyle w:val="Prrafodelista"/>
        <w:pBdr>
          <w:top w:val="none" w:sz="0" w:space="0" w:color="000000"/>
          <w:left w:val="none" w:sz="0" w:space="0" w:color="000000"/>
          <w:bottom w:val="none" w:sz="0" w:space="0" w:color="000000"/>
          <w:right w:val="none" w:sz="0" w:space="0" w:color="000000"/>
          <w:between w:val="none" w:sz="0" w:space="0" w:color="000000"/>
        </w:pBdr>
        <w:ind w:left="720" w:firstLine="0"/>
        <w:jc w:val="both"/>
        <w:rPr>
          <w:bCs/>
          <w:color w:val="000000"/>
          <w:sz w:val="28"/>
          <w:szCs w:val="28"/>
        </w:rPr>
      </w:pPr>
    </w:p>
    <w:p w14:paraId="37CB0A5A" w14:textId="0C675E91" w:rsidR="00F90541" w:rsidRPr="007F112D" w:rsidRDefault="00F90541" w:rsidP="00F90541">
      <w:pPr>
        <w:pStyle w:val="Prrafodelista"/>
        <w:numPr>
          <w:ilvl w:val="0"/>
          <w:numId w:val="16"/>
        </w:numPr>
        <w:pBdr>
          <w:top w:val="none" w:sz="0" w:space="0" w:color="000000"/>
          <w:left w:val="none" w:sz="0" w:space="0" w:color="000000"/>
          <w:bottom w:val="none" w:sz="0" w:space="0" w:color="000000"/>
          <w:right w:val="none" w:sz="0" w:space="0" w:color="000000"/>
          <w:between w:val="none" w:sz="0" w:space="0" w:color="000000"/>
        </w:pBdr>
        <w:jc w:val="both"/>
        <w:rPr>
          <w:bCs/>
          <w:color w:val="000000"/>
          <w:sz w:val="28"/>
          <w:szCs w:val="28"/>
        </w:rPr>
      </w:pPr>
      <w:r w:rsidRPr="007F112D">
        <w:rPr>
          <w:bCs/>
          <w:color w:val="000000"/>
          <w:sz w:val="28"/>
          <w:szCs w:val="28"/>
          <w:lang w:val="en-US"/>
        </w:rPr>
        <w:t xml:space="preserve">Elmasri, R., &amp; Navathe, S. (2011). </w:t>
      </w:r>
      <w:r w:rsidRPr="007F112D">
        <w:rPr>
          <w:bCs/>
          <w:i/>
          <w:iCs/>
          <w:color w:val="000000"/>
          <w:sz w:val="28"/>
          <w:szCs w:val="28"/>
          <w:lang w:val="en-US"/>
        </w:rPr>
        <w:t>Fundamentals of Database Systems</w:t>
      </w:r>
      <w:r w:rsidRPr="007F112D">
        <w:rPr>
          <w:bCs/>
          <w:color w:val="000000"/>
          <w:sz w:val="28"/>
          <w:szCs w:val="28"/>
          <w:lang w:val="en-US"/>
        </w:rPr>
        <w:t xml:space="preserve">. </w:t>
      </w:r>
      <w:r w:rsidRPr="007F112D">
        <w:rPr>
          <w:bCs/>
          <w:color w:val="000000"/>
          <w:sz w:val="28"/>
          <w:szCs w:val="28"/>
        </w:rPr>
        <w:t>Pearson.</w:t>
      </w:r>
    </w:p>
    <w:p w14:paraId="6FAC6B4D" w14:textId="77777777" w:rsidR="00F90541" w:rsidRPr="007F112D" w:rsidRDefault="00F90541" w:rsidP="00F90541">
      <w:pPr>
        <w:pStyle w:val="Prrafodelista"/>
        <w:rPr>
          <w:bCs/>
          <w:color w:val="000000"/>
          <w:sz w:val="28"/>
          <w:szCs w:val="28"/>
        </w:rPr>
      </w:pPr>
    </w:p>
    <w:p w14:paraId="196FC384" w14:textId="77777777" w:rsidR="00F90541" w:rsidRPr="007F112D" w:rsidRDefault="00F90541" w:rsidP="00F90541">
      <w:pPr>
        <w:pStyle w:val="Prrafodelista"/>
        <w:pBdr>
          <w:top w:val="none" w:sz="0" w:space="0" w:color="000000"/>
          <w:left w:val="none" w:sz="0" w:space="0" w:color="000000"/>
          <w:bottom w:val="none" w:sz="0" w:space="0" w:color="000000"/>
          <w:right w:val="none" w:sz="0" w:space="0" w:color="000000"/>
          <w:between w:val="none" w:sz="0" w:space="0" w:color="000000"/>
        </w:pBdr>
        <w:ind w:left="720" w:firstLine="0"/>
        <w:jc w:val="both"/>
        <w:rPr>
          <w:bCs/>
          <w:color w:val="000000"/>
          <w:sz w:val="28"/>
          <w:szCs w:val="28"/>
        </w:rPr>
      </w:pPr>
    </w:p>
    <w:p w14:paraId="076906B7" w14:textId="3D7DB083" w:rsidR="00F90541" w:rsidRPr="007F112D" w:rsidRDefault="00F90541" w:rsidP="00F90541">
      <w:pPr>
        <w:pStyle w:val="Prrafodelista"/>
        <w:numPr>
          <w:ilvl w:val="0"/>
          <w:numId w:val="16"/>
        </w:numPr>
        <w:pBdr>
          <w:top w:val="none" w:sz="0" w:space="0" w:color="000000"/>
          <w:left w:val="none" w:sz="0" w:space="0" w:color="000000"/>
          <w:bottom w:val="none" w:sz="0" w:space="0" w:color="000000"/>
          <w:right w:val="none" w:sz="0" w:space="0" w:color="000000"/>
          <w:between w:val="none" w:sz="0" w:space="0" w:color="000000"/>
        </w:pBdr>
        <w:jc w:val="both"/>
        <w:rPr>
          <w:bCs/>
          <w:color w:val="000000"/>
          <w:sz w:val="28"/>
          <w:szCs w:val="28"/>
        </w:rPr>
      </w:pPr>
      <w:r w:rsidRPr="007F112D">
        <w:rPr>
          <w:bCs/>
          <w:color w:val="000000"/>
          <w:sz w:val="28"/>
          <w:szCs w:val="28"/>
          <w:lang w:val="en-US"/>
        </w:rPr>
        <w:t xml:space="preserve">Booch, G., Rumbaugh, J., &amp; Jacobson, I. (2005). </w:t>
      </w:r>
      <w:r w:rsidRPr="007F112D">
        <w:rPr>
          <w:bCs/>
          <w:i/>
          <w:iCs/>
          <w:color w:val="000000"/>
          <w:sz w:val="28"/>
          <w:szCs w:val="28"/>
          <w:lang w:val="en-US"/>
        </w:rPr>
        <w:t>The Unified Modeling Language User Guide</w:t>
      </w:r>
      <w:r w:rsidRPr="007F112D">
        <w:rPr>
          <w:bCs/>
          <w:color w:val="000000"/>
          <w:sz w:val="28"/>
          <w:szCs w:val="28"/>
          <w:lang w:val="en-US"/>
        </w:rPr>
        <w:t xml:space="preserve">. </w:t>
      </w:r>
      <w:r w:rsidRPr="007F112D">
        <w:rPr>
          <w:bCs/>
          <w:color w:val="000000"/>
          <w:sz w:val="28"/>
          <w:szCs w:val="28"/>
        </w:rPr>
        <w:t>Addison-Wesley.</w:t>
      </w:r>
    </w:p>
    <w:p w14:paraId="248C67E7" w14:textId="77777777" w:rsidR="00F90541" w:rsidRPr="007F112D" w:rsidRDefault="00F90541" w:rsidP="00F90541">
      <w:pPr>
        <w:pStyle w:val="Prrafodelista"/>
        <w:pBdr>
          <w:top w:val="none" w:sz="0" w:space="0" w:color="000000"/>
          <w:left w:val="none" w:sz="0" w:space="0" w:color="000000"/>
          <w:bottom w:val="none" w:sz="0" w:space="0" w:color="000000"/>
          <w:right w:val="none" w:sz="0" w:space="0" w:color="000000"/>
          <w:between w:val="none" w:sz="0" w:space="0" w:color="000000"/>
        </w:pBdr>
        <w:ind w:left="720" w:firstLine="0"/>
        <w:jc w:val="both"/>
        <w:rPr>
          <w:bCs/>
          <w:color w:val="000000"/>
          <w:sz w:val="28"/>
          <w:szCs w:val="28"/>
        </w:rPr>
      </w:pPr>
    </w:p>
    <w:p w14:paraId="28A3F60A" w14:textId="3C930D80" w:rsidR="00F90541" w:rsidRPr="007F112D" w:rsidRDefault="00F90541" w:rsidP="00F90541">
      <w:pPr>
        <w:pStyle w:val="Prrafodelista"/>
        <w:numPr>
          <w:ilvl w:val="0"/>
          <w:numId w:val="16"/>
        </w:numPr>
        <w:pBdr>
          <w:top w:val="none" w:sz="0" w:space="0" w:color="000000"/>
          <w:left w:val="none" w:sz="0" w:space="0" w:color="000000"/>
          <w:bottom w:val="none" w:sz="0" w:space="0" w:color="000000"/>
          <w:right w:val="none" w:sz="0" w:space="0" w:color="000000"/>
          <w:between w:val="none" w:sz="0" w:space="0" w:color="000000"/>
        </w:pBdr>
        <w:jc w:val="both"/>
        <w:rPr>
          <w:bCs/>
          <w:color w:val="000000"/>
          <w:sz w:val="28"/>
          <w:szCs w:val="28"/>
        </w:rPr>
      </w:pPr>
      <w:r w:rsidRPr="007F112D">
        <w:rPr>
          <w:bCs/>
          <w:color w:val="000000"/>
          <w:sz w:val="28"/>
          <w:szCs w:val="28"/>
          <w:lang w:val="en-US"/>
        </w:rPr>
        <w:t xml:space="preserve">Barker, R. (1990). </w:t>
      </w:r>
      <w:r w:rsidRPr="007F112D">
        <w:rPr>
          <w:bCs/>
          <w:i/>
          <w:iCs/>
          <w:color w:val="000000"/>
          <w:sz w:val="28"/>
          <w:szCs w:val="28"/>
          <w:lang w:val="en-US"/>
        </w:rPr>
        <w:t>Case</w:t>
      </w:r>
      <w:r w:rsidRPr="007F112D">
        <w:rPr>
          <w:bCs/>
          <w:color w:val="000000"/>
          <w:sz w:val="28"/>
          <w:szCs w:val="28"/>
          <w:lang w:val="en-US"/>
        </w:rPr>
        <w:t xml:space="preserve"> Method: Entity Relationship Modelling. </w:t>
      </w:r>
      <w:r w:rsidRPr="007F112D">
        <w:rPr>
          <w:bCs/>
          <w:color w:val="000000"/>
          <w:sz w:val="28"/>
          <w:szCs w:val="28"/>
        </w:rPr>
        <w:t>Addison-Wesley.</w:t>
      </w:r>
    </w:p>
    <w:p w14:paraId="1041C7F0" w14:textId="77777777" w:rsidR="00F90541" w:rsidRPr="007F112D" w:rsidRDefault="00F90541" w:rsidP="00F90541">
      <w:pPr>
        <w:pStyle w:val="Prrafodelista"/>
        <w:rPr>
          <w:bCs/>
          <w:color w:val="000000"/>
          <w:sz w:val="28"/>
          <w:szCs w:val="28"/>
        </w:rPr>
      </w:pPr>
    </w:p>
    <w:p w14:paraId="3804190D" w14:textId="77777777" w:rsidR="00F90541" w:rsidRPr="007F112D" w:rsidRDefault="00F90541" w:rsidP="00F90541">
      <w:pPr>
        <w:pStyle w:val="Prrafodelista"/>
        <w:pBdr>
          <w:top w:val="none" w:sz="0" w:space="0" w:color="000000"/>
          <w:left w:val="none" w:sz="0" w:space="0" w:color="000000"/>
          <w:bottom w:val="none" w:sz="0" w:space="0" w:color="000000"/>
          <w:right w:val="none" w:sz="0" w:space="0" w:color="000000"/>
          <w:between w:val="none" w:sz="0" w:space="0" w:color="000000"/>
        </w:pBdr>
        <w:ind w:left="720" w:firstLine="0"/>
        <w:jc w:val="both"/>
        <w:rPr>
          <w:bCs/>
          <w:color w:val="000000"/>
          <w:sz w:val="28"/>
          <w:szCs w:val="28"/>
        </w:rPr>
      </w:pPr>
    </w:p>
    <w:p w14:paraId="5AEC4270" w14:textId="132F756B" w:rsidR="00F90541" w:rsidRPr="007F112D" w:rsidRDefault="00F90541" w:rsidP="00F90541">
      <w:pPr>
        <w:pStyle w:val="Prrafodelista"/>
        <w:numPr>
          <w:ilvl w:val="0"/>
          <w:numId w:val="16"/>
        </w:numPr>
        <w:pBdr>
          <w:top w:val="none" w:sz="0" w:space="0" w:color="000000"/>
          <w:left w:val="none" w:sz="0" w:space="0" w:color="000000"/>
          <w:bottom w:val="none" w:sz="0" w:space="0" w:color="000000"/>
          <w:right w:val="none" w:sz="0" w:space="0" w:color="000000"/>
          <w:between w:val="none" w:sz="0" w:space="0" w:color="000000"/>
        </w:pBdr>
        <w:jc w:val="both"/>
        <w:rPr>
          <w:bCs/>
          <w:color w:val="000000"/>
          <w:sz w:val="28"/>
          <w:szCs w:val="28"/>
        </w:rPr>
      </w:pPr>
      <w:r w:rsidRPr="007F112D">
        <w:rPr>
          <w:bCs/>
          <w:color w:val="000000"/>
          <w:sz w:val="28"/>
          <w:szCs w:val="28"/>
          <w:lang w:val="en-US"/>
        </w:rPr>
        <w:t xml:space="preserve">Bruce, T. (1992). </w:t>
      </w:r>
      <w:r w:rsidRPr="007F112D">
        <w:rPr>
          <w:bCs/>
          <w:i/>
          <w:iCs/>
          <w:color w:val="000000"/>
          <w:sz w:val="28"/>
          <w:szCs w:val="28"/>
          <w:lang w:val="en-US"/>
        </w:rPr>
        <w:t>Designing Quality Databases with IDEF1X Information Models</w:t>
      </w:r>
      <w:r w:rsidRPr="007F112D">
        <w:rPr>
          <w:bCs/>
          <w:color w:val="000000"/>
          <w:sz w:val="28"/>
          <w:szCs w:val="28"/>
          <w:lang w:val="en-US"/>
        </w:rPr>
        <w:t xml:space="preserve">. </w:t>
      </w:r>
      <w:r w:rsidRPr="007F112D">
        <w:rPr>
          <w:bCs/>
          <w:color w:val="000000"/>
          <w:sz w:val="28"/>
          <w:szCs w:val="28"/>
        </w:rPr>
        <w:t>Dorset House Publishing</w:t>
      </w:r>
    </w:p>
    <w:p w14:paraId="23A2093F"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Cs/>
          <w:color w:val="000000"/>
          <w:sz w:val="28"/>
          <w:szCs w:val="28"/>
        </w:rPr>
      </w:pPr>
    </w:p>
    <w:p w14:paraId="4E5E8FAC" w14:textId="77777777" w:rsidR="0041229A" w:rsidRDefault="00000000" w:rsidP="0041229A">
      <w:pPr>
        <w:rPr>
          <w:rFonts w:ascii="Arial" w:hAnsi="Arial" w:cs="Arial"/>
          <w:sz w:val="28"/>
          <w:szCs w:val="28"/>
        </w:rPr>
      </w:pPr>
      <w:r w:rsidRPr="007F112D">
        <w:rPr>
          <w:rFonts w:ascii="Arial" w:hAnsi="Arial" w:cs="Arial"/>
          <w:sz w:val="28"/>
          <w:szCs w:val="28"/>
        </w:rPr>
        <w:br w:type="page"/>
      </w:r>
    </w:p>
    <w:p w14:paraId="3C28AF08" w14:textId="77777777" w:rsidR="0041229A" w:rsidRDefault="0041229A" w:rsidP="0041229A">
      <w:pPr>
        <w:rPr>
          <w:rFonts w:ascii="Arial" w:hAnsi="Arial" w:cs="Arial"/>
          <w:sz w:val="28"/>
          <w:szCs w:val="28"/>
        </w:rPr>
      </w:pPr>
    </w:p>
    <w:p w14:paraId="074FC841" w14:textId="1CBA8FBB" w:rsidR="00114A4F" w:rsidRPr="0041229A" w:rsidRDefault="00000000" w:rsidP="0041229A">
      <w:pPr>
        <w:rPr>
          <w:rFonts w:ascii="Arial" w:hAnsi="Arial" w:cs="Arial"/>
          <w:sz w:val="28"/>
          <w:szCs w:val="28"/>
        </w:rPr>
      </w:pPr>
      <w:r w:rsidRPr="007F112D">
        <w:rPr>
          <w:rFonts w:ascii="Arial" w:hAnsi="Arial" w:cs="Arial"/>
          <w:b/>
          <w:sz w:val="28"/>
          <w:szCs w:val="28"/>
        </w:rPr>
        <w:t>Ítem</w:t>
      </w:r>
      <w:r w:rsidRPr="007F112D">
        <w:rPr>
          <w:rFonts w:ascii="Arial" w:hAnsi="Arial" w:cs="Arial"/>
          <w:b/>
          <w:color w:val="000000"/>
          <w:sz w:val="28"/>
          <w:szCs w:val="28"/>
        </w:rPr>
        <w:t xml:space="preserve"> #2: Inventario de Entidades</w:t>
      </w:r>
    </w:p>
    <w:p w14:paraId="1AC21485"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Estudiar el enunciado del problema</w:t>
      </w:r>
    </w:p>
    <w:p w14:paraId="229A00EB"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Identificar las entidades</w:t>
      </w:r>
    </w:p>
    <w:p w14:paraId="0921FF9B"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Agregar cuatro (4) entidades nuevas que consideren relevantes</w:t>
      </w:r>
    </w:p>
    <w:p w14:paraId="785794AD"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Elaborar una lista de entidades</w:t>
      </w:r>
    </w:p>
    <w:p w14:paraId="52EFB9F7"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Nota: Los tipos de entidades pueden ser fuertes o débiles (</w:t>
      </w:r>
      <w:r w:rsidRPr="007F112D">
        <w:rPr>
          <w:rFonts w:ascii="Arial" w:hAnsi="Arial" w:cs="Arial"/>
          <w:i/>
          <w:sz w:val="28"/>
          <w:szCs w:val="28"/>
        </w:rPr>
        <w:t>Véase Anexo A</w:t>
      </w:r>
      <w:r w:rsidRPr="007F112D">
        <w:rPr>
          <w:rFonts w:ascii="Arial" w:hAnsi="Arial" w:cs="Arial"/>
          <w:sz w:val="28"/>
          <w:szCs w:val="28"/>
        </w:rPr>
        <w:t>)</w:t>
      </w:r>
    </w:p>
    <w:p w14:paraId="51BE2227"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p>
    <w:p w14:paraId="063121D1"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r w:rsidRPr="007F112D">
        <w:rPr>
          <w:rFonts w:ascii="Arial" w:hAnsi="Arial" w:cs="Arial"/>
          <w:b/>
          <w:color w:val="000000"/>
          <w:sz w:val="28"/>
          <w:szCs w:val="28"/>
        </w:rPr>
        <w:t>Lista de Entidades</w:t>
      </w:r>
    </w:p>
    <w:p w14:paraId="5C04EA7D"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p>
    <w:tbl>
      <w:tblPr>
        <w:tblStyle w:val="Style53"/>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
        <w:gridCol w:w="1680"/>
        <w:gridCol w:w="5790"/>
        <w:gridCol w:w="2100"/>
      </w:tblGrid>
      <w:tr w:rsidR="00114A4F" w:rsidRPr="007F112D" w14:paraId="152F98A2" w14:textId="77777777">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5EAF4C4" w14:textId="77777777" w:rsidR="00114A4F" w:rsidRPr="0041229A" w:rsidRDefault="00000000" w:rsidP="0041229A">
            <w:pPr>
              <w:spacing w:after="0" w:line="240" w:lineRule="auto"/>
              <w:rPr>
                <w:rFonts w:ascii="Arial" w:hAnsi="Arial" w:cs="Arial"/>
                <w:b/>
                <w:color w:val="000000"/>
                <w:sz w:val="24"/>
                <w:szCs w:val="24"/>
              </w:rPr>
            </w:pPr>
            <w:r w:rsidRPr="0041229A">
              <w:rPr>
                <w:rFonts w:ascii="Arial" w:hAnsi="Arial" w:cs="Arial"/>
                <w:b/>
                <w:color w:val="000000"/>
                <w:sz w:val="24"/>
                <w:szCs w:val="24"/>
              </w:rPr>
              <w:t>#</w:t>
            </w:r>
          </w:p>
        </w:tc>
        <w:tc>
          <w:tcPr>
            <w:tcW w:w="168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1BCD2A1" w14:textId="77777777" w:rsidR="00114A4F" w:rsidRPr="0041229A" w:rsidRDefault="00000000" w:rsidP="0041229A">
            <w:pPr>
              <w:spacing w:after="0" w:line="240" w:lineRule="auto"/>
              <w:rPr>
                <w:rFonts w:ascii="Arial" w:hAnsi="Arial" w:cs="Arial"/>
                <w:b/>
                <w:color w:val="000000"/>
                <w:sz w:val="24"/>
                <w:szCs w:val="24"/>
              </w:rPr>
            </w:pPr>
            <w:r w:rsidRPr="0041229A">
              <w:rPr>
                <w:rFonts w:ascii="Arial" w:hAnsi="Arial" w:cs="Arial"/>
                <w:b/>
                <w:color w:val="000000"/>
                <w:sz w:val="24"/>
                <w:szCs w:val="24"/>
              </w:rPr>
              <w:t>Entidad</w:t>
            </w:r>
          </w:p>
        </w:tc>
        <w:tc>
          <w:tcPr>
            <w:tcW w:w="579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3E932A6" w14:textId="77777777" w:rsidR="00114A4F" w:rsidRPr="0041229A" w:rsidRDefault="00000000" w:rsidP="0041229A">
            <w:pPr>
              <w:spacing w:after="0" w:line="240" w:lineRule="auto"/>
              <w:rPr>
                <w:rFonts w:ascii="Arial" w:hAnsi="Arial" w:cs="Arial"/>
                <w:b/>
                <w:color w:val="000000"/>
                <w:sz w:val="24"/>
                <w:szCs w:val="24"/>
              </w:rPr>
            </w:pPr>
            <w:r w:rsidRPr="0041229A">
              <w:rPr>
                <w:rFonts w:ascii="Arial" w:hAnsi="Arial" w:cs="Arial"/>
                <w:b/>
                <w:color w:val="000000"/>
                <w:sz w:val="24"/>
                <w:szCs w:val="24"/>
              </w:rPr>
              <w:t>Descripción</w:t>
            </w:r>
          </w:p>
        </w:tc>
        <w:tc>
          <w:tcPr>
            <w:tcW w:w="210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448BAB6" w14:textId="77777777" w:rsidR="00114A4F" w:rsidRPr="0041229A" w:rsidRDefault="00000000" w:rsidP="0041229A">
            <w:pPr>
              <w:spacing w:after="0" w:line="240" w:lineRule="auto"/>
              <w:rPr>
                <w:rFonts w:ascii="Arial" w:hAnsi="Arial" w:cs="Arial"/>
                <w:b/>
                <w:color w:val="000000"/>
                <w:sz w:val="24"/>
                <w:szCs w:val="24"/>
              </w:rPr>
            </w:pPr>
            <w:r w:rsidRPr="0041229A">
              <w:rPr>
                <w:rFonts w:ascii="Arial" w:hAnsi="Arial" w:cs="Arial"/>
                <w:b/>
                <w:sz w:val="24"/>
                <w:szCs w:val="24"/>
              </w:rPr>
              <w:t xml:space="preserve">Tipo </w:t>
            </w:r>
          </w:p>
        </w:tc>
      </w:tr>
      <w:tr w:rsidR="00114A4F" w:rsidRPr="007F112D" w14:paraId="13B54A72"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F4163"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C5832" w14:textId="0B672846"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Animal</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038D9" w14:textId="00CC0F12"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Ser vivo que pertenece al zoológico, se identifica de forma única.</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1D000" w14:textId="3AFE1883"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5DCE331E"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F5C4F7"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2117E" w14:textId="5066C223"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Especie</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5FFD7" w14:textId="04E20EE6"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Clasificación científica de los animales (ej. león, tigre, elefante).</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4B8B1" w14:textId="2CD2A7D6"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0037BB7A"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8BF76A"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F7E76" w14:textId="6CFC08F9"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Hábitat</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376B7" w14:textId="692FF450"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Espacio físico donde habitan los animales (selva, sabana, acuático, etc.).</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E4270" w14:textId="089FE4C2"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14565D5B"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FE34D"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FF2B7" w14:textId="00697976"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Alimento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EF345D" w14:textId="1E68EE93"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Productos utilizados en la alimentación de los animales.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8C47A" w14:textId="2432C808"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37C6EBFB"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82827"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92D91" w14:textId="71723001"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Cuidador</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9605DD" w14:textId="775651DA"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Persona encargada de cuidar y supervisar animales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BE899" w14:textId="704585C3"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5271CD1D"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7D113"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CBE62" w14:textId="6431D09B"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Visita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0B8CE" w14:textId="149678C0"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Registro de visitas guiadas realizadas en el zoológico.</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E6C69" w14:textId="525F5931"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débil</w:t>
            </w:r>
          </w:p>
        </w:tc>
      </w:tr>
      <w:tr w:rsidR="00114A4F" w:rsidRPr="007F112D" w14:paraId="1A416E89"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D6AA9F"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C94D7" w14:textId="3B56E139"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Veterinario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6D857" w14:textId="1D23D0BD"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Profesional encargado de revisar la salud de los animales.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67272" w14:textId="1D73F80F"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26078B9D"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A3F8E"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516DB" w14:textId="3FA58800"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Tratamiento</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ABB75" w14:textId="6DBDC72A"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Registro de atención médica aplicada a un animal.</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64090" w14:textId="431BA95B"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débil</w:t>
            </w:r>
          </w:p>
        </w:tc>
      </w:tr>
      <w:tr w:rsidR="00114A4F" w:rsidRPr="007F112D" w14:paraId="1BBB371E"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3BB76"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B64E5" w14:textId="7B1E0E74"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Actividad Educativa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AACE4" w14:textId="2505B513"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Eventos o programas realizados en el zoológico para visitantes.</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75881" w14:textId="0086BB40"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Fuerte</w:t>
            </w:r>
          </w:p>
        </w:tc>
      </w:tr>
      <w:tr w:rsidR="00114A4F" w:rsidRPr="007F112D" w14:paraId="4D06E67A"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E33BD" w14:textId="77777777" w:rsidR="00114A4F" w:rsidRPr="0041229A" w:rsidRDefault="00114A4F" w:rsidP="0041229A">
            <w:pPr>
              <w:spacing w:after="0" w:line="240" w:lineRule="auto"/>
              <w:rPr>
                <w:rFonts w:ascii="Arial" w:hAnsi="Arial" w:cs="Arial"/>
                <w:color w:val="000000"/>
                <w:sz w:val="24"/>
                <w:szCs w:val="24"/>
              </w:rPr>
            </w:pPr>
          </w:p>
        </w:tc>
        <w:tc>
          <w:tcPr>
            <w:tcW w:w="1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3E28F" w14:textId="50F33C8D"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Entrada</w:t>
            </w:r>
          </w:p>
        </w:tc>
        <w:tc>
          <w:tcPr>
            <w:tcW w:w="57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73607" w14:textId="694BCDB3"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Registro de acceso de visitantes al zoológico.</w:t>
            </w:r>
          </w:p>
        </w:tc>
        <w:tc>
          <w:tcPr>
            <w:tcW w:w="2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09F95" w14:textId="69223572" w:rsidR="00114A4F" w:rsidRPr="0041229A" w:rsidRDefault="00235DDE" w:rsidP="0041229A">
            <w:pPr>
              <w:spacing w:after="0" w:line="240" w:lineRule="auto"/>
              <w:rPr>
                <w:rFonts w:ascii="Arial" w:hAnsi="Arial" w:cs="Arial"/>
                <w:color w:val="000000"/>
                <w:sz w:val="24"/>
                <w:szCs w:val="24"/>
              </w:rPr>
            </w:pPr>
            <w:r w:rsidRPr="0041229A">
              <w:rPr>
                <w:rFonts w:ascii="Arial" w:hAnsi="Arial" w:cs="Arial"/>
                <w:color w:val="000000"/>
                <w:sz w:val="24"/>
                <w:szCs w:val="24"/>
              </w:rPr>
              <w:t>débil</w:t>
            </w:r>
          </w:p>
        </w:tc>
      </w:tr>
    </w:tbl>
    <w:p w14:paraId="774BE896" w14:textId="77777777" w:rsidR="00114A4F" w:rsidRPr="007F112D" w:rsidRDefault="00000000">
      <w:pPr>
        <w:rPr>
          <w:rFonts w:ascii="Arial" w:hAnsi="Arial" w:cs="Arial"/>
          <w:sz w:val="28"/>
          <w:szCs w:val="28"/>
        </w:rPr>
      </w:pPr>
      <w:r w:rsidRPr="007F112D">
        <w:rPr>
          <w:rFonts w:ascii="Arial" w:hAnsi="Arial" w:cs="Arial"/>
          <w:sz w:val="28"/>
          <w:szCs w:val="28"/>
        </w:rPr>
        <w:br w:type="page"/>
      </w:r>
    </w:p>
    <w:p w14:paraId="3626C492" w14:textId="77777777" w:rsidR="00114A4F" w:rsidRPr="007F112D" w:rsidRDefault="00114A4F">
      <w:pPr>
        <w:rPr>
          <w:rFonts w:ascii="Arial" w:hAnsi="Arial" w:cs="Arial"/>
          <w:sz w:val="28"/>
          <w:szCs w:val="28"/>
        </w:rPr>
      </w:pPr>
    </w:p>
    <w:p w14:paraId="084FD51B"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Ítem #3: Inventario de Relaciones</w:t>
      </w:r>
    </w:p>
    <w:p w14:paraId="1C84C156"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79AF2BE5"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Estudiar el enunciado del problema</w:t>
      </w:r>
    </w:p>
    <w:p w14:paraId="5033EE25"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Después de identificar de entidades</w:t>
      </w:r>
    </w:p>
    <w:p w14:paraId="7343E851"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Elaborar una lista de relaciones</w:t>
      </w:r>
    </w:p>
    <w:p w14:paraId="0F345454" w14:textId="77777777" w:rsidR="00114A4F" w:rsidRPr="007F112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 xml:space="preserve">Nota: estos son los tipos de relaciones: 1:1 (Uno-Uno), </w:t>
      </w:r>
      <w:proofErr w:type="gramStart"/>
      <w:r w:rsidRPr="007F112D">
        <w:rPr>
          <w:rFonts w:ascii="Arial" w:hAnsi="Arial" w:cs="Arial"/>
          <w:sz w:val="28"/>
          <w:szCs w:val="28"/>
        </w:rPr>
        <w:t>1:N</w:t>
      </w:r>
      <w:proofErr w:type="gramEnd"/>
      <w:r w:rsidRPr="007F112D">
        <w:rPr>
          <w:rFonts w:ascii="Arial" w:hAnsi="Arial" w:cs="Arial"/>
          <w:sz w:val="28"/>
          <w:szCs w:val="28"/>
        </w:rPr>
        <w:t xml:space="preserve"> (Uno-Muchos), </w:t>
      </w:r>
      <w:proofErr w:type="gramStart"/>
      <w:r w:rsidRPr="007F112D">
        <w:rPr>
          <w:rFonts w:ascii="Arial" w:hAnsi="Arial" w:cs="Arial"/>
          <w:sz w:val="28"/>
          <w:szCs w:val="28"/>
        </w:rPr>
        <w:t>M:N</w:t>
      </w:r>
      <w:proofErr w:type="gramEnd"/>
      <w:r w:rsidRPr="007F112D">
        <w:rPr>
          <w:rFonts w:ascii="Arial" w:hAnsi="Arial" w:cs="Arial"/>
          <w:sz w:val="28"/>
          <w:szCs w:val="28"/>
        </w:rPr>
        <w:t xml:space="preserve"> (Muchos-Muchos)</w:t>
      </w:r>
    </w:p>
    <w:p w14:paraId="6593D961" w14:textId="77777777" w:rsidR="00114A4F" w:rsidRPr="007F112D" w:rsidRDefault="00114A4F">
      <w:pPr>
        <w:rPr>
          <w:rFonts w:ascii="Arial" w:hAnsi="Arial" w:cs="Arial"/>
          <w:sz w:val="28"/>
          <w:szCs w:val="28"/>
        </w:rPr>
      </w:pPr>
    </w:p>
    <w:p w14:paraId="74074749"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b/>
          <w:sz w:val="28"/>
          <w:szCs w:val="28"/>
        </w:rPr>
        <w:t>Lista de Relaciones</w:t>
      </w:r>
    </w:p>
    <w:p w14:paraId="2A4473E8" w14:textId="77777777" w:rsidR="0041229A" w:rsidRPr="007F112D" w:rsidRDefault="004122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tbl>
      <w:tblPr>
        <w:tblStyle w:val="Style54"/>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
        <w:gridCol w:w="1867"/>
        <w:gridCol w:w="5633"/>
        <w:gridCol w:w="2070"/>
      </w:tblGrid>
      <w:tr w:rsidR="00114A4F" w:rsidRPr="0041229A" w14:paraId="3334EDBB" w14:textId="77777777" w:rsidTr="00123007">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646AEAF"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0A85074"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Relación</w:t>
            </w:r>
          </w:p>
        </w:tc>
        <w:tc>
          <w:tcPr>
            <w:tcW w:w="56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4236D07"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0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E1A54D2"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Tipo</w:t>
            </w:r>
          </w:p>
        </w:tc>
      </w:tr>
      <w:tr w:rsidR="00114A4F" w:rsidRPr="0041229A" w14:paraId="13C8C116"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0F8ED" w14:textId="0769B02F"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1</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A5558" w14:textId="59FF7948"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Animal– Especie</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8E21E" w14:textId="41BF7F93"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Cada animal pertenece a una especie, una especie puede tener muchos animales.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767DF" w14:textId="35B97FA6"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1:N</w:t>
            </w:r>
            <w:proofErr w:type="gramEnd"/>
          </w:p>
        </w:tc>
      </w:tr>
      <w:tr w:rsidR="00114A4F" w:rsidRPr="0041229A" w14:paraId="7B56F64E"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43220" w14:textId="7C989DC3"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2</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3B3E5" w14:textId="59E0B39D"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Animal– Hábitat</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9097F" w14:textId="054B97CA"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Cada animal vive en un hábitat, un hábitat puede tener muchos animales.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E148B" w14:textId="7D1DF90B"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1:N</w:t>
            </w:r>
            <w:proofErr w:type="gramEnd"/>
          </w:p>
        </w:tc>
      </w:tr>
      <w:tr w:rsidR="00114A4F" w:rsidRPr="0041229A" w14:paraId="73BDA0DD"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3F80F" w14:textId="05E945DE"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3</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03CAE" w14:textId="17ECE24E"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Animal–Alimento</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4A1E6" w14:textId="11C8496E"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Un animal puede consumir varios alimentos y un alimento puede ser consumido por varios animales.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23C15C" w14:textId="34C5DFD0"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M:N</w:t>
            </w:r>
            <w:proofErr w:type="gramEnd"/>
          </w:p>
        </w:tc>
      </w:tr>
      <w:tr w:rsidR="00114A4F" w:rsidRPr="0041229A" w14:paraId="11AEF570"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D13233" w14:textId="612A0B38"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4</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7FA85F" w14:textId="2118AFE3"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Animal – Cuidador</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AEFD3" w14:textId="4045B09B"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Un cuidador puede estar encargado de varios animales y un animal puede tener varios cuidadores.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F24AD" w14:textId="0F9FB97D"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M:N</w:t>
            </w:r>
            <w:proofErr w:type="gramEnd"/>
          </w:p>
        </w:tc>
      </w:tr>
      <w:tr w:rsidR="00114A4F" w:rsidRPr="0041229A" w14:paraId="711C2000"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A9572" w14:textId="24FD5EAD"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5</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3DC08" w14:textId="439941E0"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Animal– Tratamiento– Veterinario.</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CD96D" w14:textId="42F46215"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Un animal puede recibir varios tratamientos, y cada tratamiento lo aplica un veterinario.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E0CC1" w14:textId="693A5693"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1:N</w:t>
            </w:r>
            <w:proofErr w:type="gramEnd"/>
            <w:r w:rsidRPr="0041229A">
              <w:rPr>
                <w:rFonts w:ascii="Arial" w:hAnsi="Arial" w:cs="Arial"/>
                <w:sz w:val="20"/>
                <w:szCs w:val="20"/>
              </w:rPr>
              <w:t xml:space="preserve"> (Animal–Tratamiento), </w:t>
            </w:r>
            <w:proofErr w:type="gramStart"/>
            <w:r w:rsidRPr="0041229A">
              <w:rPr>
                <w:rFonts w:ascii="Arial" w:hAnsi="Arial" w:cs="Arial"/>
                <w:sz w:val="20"/>
                <w:szCs w:val="20"/>
              </w:rPr>
              <w:t>1:N</w:t>
            </w:r>
            <w:proofErr w:type="gramEnd"/>
            <w:r w:rsidRPr="0041229A">
              <w:rPr>
                <w:rFonts w:ascii="Arial" w:hAnsi="Arial" w:cs="Arial"/>
                <w:sz w:val="20"/>
                <w:szCs w:val="20"/>
              </w:rPr>
              <w:t xml:space="preserve"> (Veterinario–Tratamiento)</w:t>
            </w:r>
          </w:p>
        </w:tc>
      </w:tr>
      <w:tr w:rsidR="00114A4F" w:rsidRPr="0041229A" w14:paraId="6ACBC853"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4A2AC" w14:textId="2725EBF0"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6</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984B" w14:textId="1A61BC91"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Animal – Visita – Cuidador</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9C6019" w14:textId="59ADBF0A"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Una visita se realiza a un animal y es guiada por un cuidador.</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F534F" w14:textId="0025142F"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1:N</w:t>
            </w:r>
            <w:proofErr w:type="gramEnd"/>
            <w:r w:rsidRPr="0041229A">
              <w:rPr>
                <w:rFonts w:ascii="Arial" w:hAnsi="Arial" w:cs="Arial"/>
                <w:sz w:val="20"/>
                <w:szCs w:val="20"/>
              </w:rPr>
              <w:t xml:space="preserve"> (Animal–Visita), </w:t>
            </w:r>
            <w:proofErr w:type="gramStart"/>
            <w:r w:rsidRPr="0041229A">
              <w:rPr>
                <w:rFonts w:ascii="Arial" w:hAnsi="Arial" w:cs="Arial"/>
                <w:sz w:val="20"/>
                <w:szCs w:val="20"/>
              </w:rPr>
              <w:t>1:N</w:t>
            </w:r>
            <w:proofErr w:type="gramEnd"/>
            <w:r w:rsidRPr="0041229A">
              <w:rPr>
                <w:rFonts w:ascii="Arial" w:hAnsi="Arial" w:cs="Arial"/>
                <w:sz w:val="20"/>
                <w:szCs w:val="20"/>
              </w:rPr>
              <w:t xml:space="preserve"> (Cuidador–Visita)</w:t>
            </w:r>
          </w:p>
        </w:tc>
      </w:tr>
      <w:tr w:rsidR="00114A4F" w:rsidRPr="0041229A" w14:paraId="125D19F6"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1150F" w14:textId="74D92EE6"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7</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1B27F" w14:textId="4076FF66"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Visita – Entrada</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98802" w14:textId="1893DB2E"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Cada visita genera una entrada única (boleto).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36E59" w14:textId="77DA33B2"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1:1</w:t>
            </w:r>
          </w:p>
        </w:tc>
      </w:tr>
      <w:tr w:rsidR="00114A4F" w:rsidRPr="0041229A" w14:paraId="4A6C01FD" w14:textId="77777777" w:rsidTr="0012300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9ACBD" w14:textId="4AE93028" w:rsidR="00114A4F" w:rsidRPr="0041229A" w:rsidRDefault="00202581">
            <w:pPr>
              <w:spacing w:after="0" w:line="240" w:lineRule="auto"/>
              <w:jc w:val="both"/>
              <w:rPr>
                <w:rFonts w:ascii="Arial" w:hAnsi="Arial" w:cs="Arial"/>
                <w:sz w:val="20"/>
                <w:szCs w:val="20"/>
              </w:rPr>
            </w:pPr>
            <w:r w:rsidRPr="0041229A">
              <w:rPr>
                <w:rFonts w:ascii="Arial" w:hAnsi="Arial" w:cs="Arial"/>
                <w:sz w:val="20"/>
                <w:szCs w:val="20"/>
              </w:rPr>
              <w:t>8</w:t>
            </w:r>
          </w:p>
        </w:tc>
        <w:tc>
          <w:tcPr>
            <w:tcW w:w="1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4953F" w14:textId="373B0E6F"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Actividad Educativa–Cuidador</w:t>
            </w:r>
          </w:p>
        </w:tc>
        <w:tc>
          <w:tcPr>
            <w:tcW w:w="5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E4968" w14:textId="6A49187A" w:rsidR="00114A4F" w:rsidRPr="0041229A" w:rsidRDefault="00123007">
            <w:pPr>
              <w:spacing w:after="0" w:line="240" w:lineRule="auto"/>
              <w:jc w:val="both"/>
              <w:rPr>
                <w:rFonts w:ascii="Arial" w:hAnsi="Arial" w:cs="Arial"/>
                <w:sz w:val="20"/>
                <w:szCs w:val="20"/>
              </w:rPr>
            </w:pPr>
            <w:r w:rsidRPr="0041229A">
              <w:rPr>
                <w:rFonts w:ascii="Arial" w:hAnsi="Arial" w:cs="Arial"/>
                <w:sz w:val="20"/>
                <w:szCs w:val="20"/>
              </w:rPr>
              <w:t>Una actividad educativa puede ser dirigida por varios cuidadores, y un cuidador puede participar en varias actividades.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30B79" w14:textId="67622BDE" w:rsidR="00114A4F" w:rsidRPr="0041229A" w:rsidRDefault="00123007">
            <w:pPr>
              <w:spacing w:after="0" w:line="240" w:lineRule="auto"/>
              <w:jc w:val="both"/>
              <w:rPr>
                <w:rFonts w:ascii="Arial" w:hAnsi="Arial" w:cs="Arial"/>
                <w:sz w:val="20"/>
                <w:szCs w:val="20"/>
              </w:rPr>
            </w:pPr>
            <w:proofErr w:type="gramStart"/>
            <w:r w:rsidRPr="0041229A">
              <w:rPr>
                <w:rFonts w:ascii="Arial" w:hAnsi="Arial" w:cs="Arial"/>
                <w:sz w:val="20"/>
                <w:szCs w:val="20"/>
              </w:rPr>
              <w:t>M:N</w:t>
            </w:r>
            <w:proofErr w:type="gramEnd"/>
          </w:p>
        </w:tc>
      </w:tr>
    </w:tbl>
    <w:p w14:paraId="6E0FD873" w14:textId="77777777" w:rsidR="00114A4F" w:rsidRPr="007F112D" w:rsidRDefault="00000000">
      <w:pPr>
        <w:rPr>
          <w:rFonts w:ascii="Arial" w:hAnsi="Arial" w:cs="Arial"/>
          <w:b/>
          <w:color w:val="000000"/>
          <w:sz w:val="28"/>
          <w:szCs w:val="28"/>
        </w:rPr>
      </w:pPr>
      <w:r w:rsidRPr="007F112D">
        <w:rPr>
          <w:rFonts w:ascii="Arial" w:hAnsi="Arial" w:cs="Arial"/>
          <w:sz w:val="28"/>
          <w:szCs w:val="28"/>
        </w:rPr>
        <w:br w:type="page"/>
      </w:r>
    </w:p>
    <w:p w14:paraId="70EFA7FD"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p>
    <w:p w14:paraId="350C8AA0"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 xml:space="preserve">Ítem #4: </w:t>
      </w:r>
      <w:r w:rsidRPr="007F112D">
        <w:rPr>
          <w:rFonts w:ascii="Arial" w:hAnsi="Arial" w:cs="Arial"/>
          <w:b/>
          <w:color w:val="000000"/>
          <w:sz w:val="28"/>
          <w:szCs w:val="28"/>
        </w:rPr>
        <w:t>Entidad</w:t>
      </w:r>
      <w:r w:rsidRPr="007F112D">
        <w:rPr>
          <w:rFonts w:ascii="Arial" w:hAnsi="Arial" w:cs="Arial"/>
          <w:b/>
          <w:sz w:val="28"/>
          <w:szCs w:val="28"/>
        </w:rPr>
        <w:t>es en detalle</w:t>
      </w:r>
    </w:p>
    <w:p w14:paraId="662023A1" w14:textId="77777777" w:rsidR="0041229A" w:rsidRPr="007F112D" w:rsidRDefault="0041229A"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3D2EDD63" w14:textId="3C79189C" w:rsidR="00114A4F" w:rsidRPr="007F112D" w:rsidRDefault="00000000" w:rsidP="0041229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 xml:space="preserve">A </w:t>
      </w:r>
      <w:r w:rsidR="0041229A" w:rsidRPr="007F112D">
        <w:rPr>
          <w:rFonts w:ascii="Arial" w:hAnsi="Arial" w:cs="Arial"/>
          <w:sz w:val="28"/>
          <w:szCs w:val="28"/>
        </w:rPr>
        <w:t>continuación,</w:t>
      </w:r>
      <w:r w:rsidRPr="007F112D">
        <w:rPr>
          <w:rFonts w:ascii="Arial" w:hAnsi="Arial" w:cs="Arial"/>
          <w:sz w:val="28"/>
          <w:szCs w:val="28"/>
        </w:rPr>
        <w:t xml:space="preserve"> se le presenta el formato para rellenar con cada entidad y sus atributos</w:t>
      </w:r>
    </w:p>
    <w:p w14:paraId="49F000D2" w14:textId="77777777" w:rsidR="00114A4F" w:rsidRPr="007F112D" w:rsidRDefault="00000000" w:rsidP="0041229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Los nombres de los atributos son importantes. Nota: no deben ni muy cortos ni muy largos; y relacionados con la información que representan</w:t>
      </w:r>
    </w:p>
    <w:p w14:paraId="175C5AAC" w14:textId="77777777" w:rsidR="00114A4F" w:rsidRPr="007F112D" w:rsidRDefault="00000000" w:rsidP="0041229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 xml:space="preserve">En la columna “Clave” debe colocar si el atributo es una clave primaria (PK, </w:t>
      </w:r>
      <w:proofErr w:type="spellStart"/>
      <w:r w:rsidRPr="007F112D">
        <w:rPr>
          <w:rFonts w:ascii="Arial" w:hAnsi="Arial" w:cs="Arial"/>
          <w:sz w:val="28"/>
          <w:szCs w:val="28"/>
        </w:rPr>
        <w:t>Primary</w:t>
      </w:r>
      <w:proofErr w:type="spellEnd"/>
      <w:r w:rsidRPr="007F112D">
        <w:rPr>
          <w:rFonts w:ascii="Arial" w:hAnsi="Arial" w:cs="Arial"/>
          <w:sz w:val="28"/>
          <w:szCs w:val="28"/>
        </w:rPr>
        <w:t xml:space="preserve"> Key) o clave foránea (FK, </w:t>
      </w:r>
      <w:proofErr w:type="spellStart"/>
      <w:r w:rsidRPr="007F112D">
        <w:rPr>
          <w:rFonts w:ascii="Arial" w:hAnsi="Arial" w:cs="Arial"/>
          <w:sz w:val="28"/>
          <w:szCs w:val="28"/>
        </w:rPr>
        <w:t>Foreign</w:t>
      </w:r>
      <w:proofErr w:type="spellEnd"/>
      <w:r w:rsidRPr="007F112D">
        <w:rPr>
          <w:rFonts w:ascii="Arial" w:hAnsi="Arial" w:cs="Arial"/>
          <w:sz w:val="28"/>
          <w:szCs w:val="28"/>
        </w:rPr>
        <w:t xml:space="preserve"> Key). Si no es ninguna de las anteriores, deje el espacio en blanco</w:t>
      </w:r>
    </w:p>
    <w:p w14:paraId="4D0F3EEB"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p w14:paraId="5CED8D51"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p w14:paraId="5FBC4D76" w14:textId="77777777" w:rsidR="00A62314" w:rsidRPr="007F112D"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p w14:paraId="09760947" w14:textId="77777777" w:rsidR="00A62314" w:rsidRPr="007F112D"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tbl>
      <w:tblPr>
        <w:tblStyle w:val="Style55"/>
        <w:tblpPr w:leftFromText="180" w:rightFromText="180" w:topFromText="180" w:bottomFromText="180" w:vertAnchor="text" w:tblpXSpec="center"/>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A62314" w:rsidRPr="0041229A" w14:paraId="35D6A2EF" w14:textId="77777777" w:rsidTr="0041229A">
        <w:tc>
          <w:tcPr>
            <w:tcW w:w="2447" w:type="dxa"/>
            <w:gridSpan w:val="2"/>
            <w:shd w:val="clear" w:color="auto" w:fill="DBEEF3"/>
          </w:tcPr>
          <w:p w14:paraId="5FC76F9E"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285" w:type="dxa"/>
            <w:gridSpan w:val="2"/>
            <w:shd w:val="clear" w:color="auto" w:fill="FFFFFF"/>
          </w:tcPr>
          <w:p w14:paraId="0111E5C8" w14:textId="45FE5D4A" w:rsidR="00A62314"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ANIMAL</w:t>
            </w:r>
          </w:p>
        </w:tc>
        <w:tc>
          <w:tcPr>
            <w:tcW w:w="1093" w:type="dxa"/>
            <w:gridSpan w:val="2"/>
            <w:shd w:val="clear" w:color="auto" w:fill="FFFFFF"/>
          </w:tcPr>
          <w:p w14:paraId="26A8D3EB" w14:textId="77777777" w:rsidR="00A62314" w:rsidRPr="0041229A" w:rsidRDefault="00A62314" w:rsidP="00215770">
            <w:pPr>
              <w:spacing w:after="0" w:line="240" w:lineRule="auto"/>
              <w:jc w:val="center"/>
              <w:rPr>
                <w:rFonts w:ascii="Arial" w:hAnsi="Arial" w:cs="Arial"/>
                <w:b/>
                <w:sz w:val="20"/>
                <w:szCs w:val="20"/>
              </w:rPr>
            </w:pPr>
          </w:p>
        </w:tc>
      </w:tr>
      <w:tr w:rsidR="00A62314" w:rsidRPr="0041229A" w14:paraId="532E622B" w14:textId="77777777" w:rsidTr="0041229A">
        <w:trPr>
          <w:gridAfter w:val="1"/>
          <w:wAfter w:w="364" w:type="dxa"/>
        </w:trPr>
        <w:tc>
          <w:tcPr>
            <w:tcW w:w="2195" w:type="dxa"/>
            <w:shd w:val="clear" w:color="auto" w:fill="DBEEF3"/>
            <w:vAlign w:val="center"/>
          </w:tcPr>
          <w:p w14:paraId="06357186"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285" w:type="dxa"/>
            <w:gridSpan w:val="2"/>
            <w:shd w:val="clear" w:color="auto" w:fill="DBEEF3"/>
            <w:vAlign w:val="center"/>
          </w:tcPr>
          <w:p w14:paraId="4B50D06F"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81" w:type="dxa"/>
            <w:gridSpan w:val="2"/>
            <w:shd w:val="clear" w:color="auto" w:fill="DBEEF3"/>
          </w:tcPr>
          <w:p w14:paraId="76591959"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A62314" w:rsidRPr="0041229A" w14:paraId="0E2DAFE8" w14:textId="77777777" w:rsidTr="0041229A">
        <w:trPr>
          <w:gridAfter w:val="1"/>
          <w:wAfter w:w="364" w:type="dxa"/>
        </w:trPr>
        <w:tc>
          <w:tcPr>
            <w:tcW w:w="2195" w:type="dxa"/>
          </w:tcPr>
          <w:p w14:paraId="3578E8C2" w14:textId="52111EFB" w:rsidR="00A62314"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6285" w:type="dxa"/>
            <w:gridSpan w:val="2"/>
          </w:tcPr>
          <w:p w14:paraId="7A862BD8" w14:textId="0B59CDBD"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Identificador único del animal</w:t>
            </w:r>
          </w:p>
        </w:tc>
        <w:tc>
          <w:tcPr>
            <w:tcW w:w="981" w:type="dxa"/>
            <w:gridSpan w:val="2"/>
          </w:tcPr>
          <w:p w14:paraId="084D07B7" w14:textId="5AD5C5F7"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A62314" w:rsidRPr="0041229A" w14:paraId="19FCFA39" w14:textId="77777777" w:rsidTr="0041229A">
        <w:trPr>
          <w:gridAfter w:val="1"/>
          <w:wAfter w:w="364" w:type="dxa"/>
        </w:trPr>
        <w:tc>
          <w:tcPr>
            <w:tcW w:w="2195" w:type="dxa"/>
          </w:tcPr>
          <w:p w14:paraId="09C20225" w14:textId="39E92D49"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nombre</w:t>
            </w:r>
          </w:p>
        </w:tc>
        <w:tc>
          <w:tcPr>
            <w:tcW w:w="6285" w:type="dxa"/>
            <w:gridSpan w:val="2"/>
          </w:tcPr>
          <w:p w14:paraId="72D8F505" w14:textId="6CF66FF4"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Nombre del animal</w:t>
            </w:r>
          </w:p>
        </w:tc>
        <w:tc>
          <w:tcPr>
            <w:tcW w:w="981" w:type="dxa"/>
            <w:gridSpan w:val="2"/>
          </w:tcPr>
          <w:p w14:paraId="083CA7C6"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5063EDE6" w14:textId="77777777" w:rsidTr="0041229A">
        <w:trPr>
          <w:gridAfter w:val="1"/>
          <w:wAfter w:w="364" w:type="dxa"/>
        </w:trPr>
        <w:tc>
          <w:tcPr>
            <w:tcW w:w="2195" w:type="dxa"/>
          </w:tcPr>
          <w:p w14:paraId="19182564" w14:textId="79618FB6" w:rsidR="00A62314"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fecha_nacimiento</w:t>
            </w:r>
            <w:proofErr w:type="spellEnd"/>
          </w:p>
        </w:tc>
        <w:tc>
          <w:tcPr>
            <w:tcW w:w="6285" w:type="dxa"/>
            <w:gridSpan w:val="2"/>
          </w:tcPr>
          <w:p w14:paraId="4E5F2825" w14:textId="1F5C7A9A"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Fecha de nacimiento del animal</w:t>
            </w:r>
          </w:p>
        </w:tc>
        <w:tc>
          <w:tcPr>
            <w:tcW w:w="981" w:type="dxa"/>
            <w:gridSpan w:val="2"/>
          </w:tcPr>
          <w:p w14:paraId="339403D6"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6EBC2B7F" w14:textId="77777777" w:rsidTr="0041229A">
        <w:trPr>
          <w:gridAfter w:val="1"/>
          <w:wAfter w:w="364" w:type="dxa"/>
        </w:trPr>
        <w:tc>
          <w:tcPr>
            <w:tcW w:w="2195" w:type="dxa"/>
          </w:tcPr>
          <w:p w14:paraId="24AA837F" w14:textId="67B54D2C"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sexo</w:t>
            </w:r>
          </w:p>
        </w:tc>
        <w:tc>
          <w:tcPr>
            <w:tcW w:w="6285" w:type="dxa"/>
            <w:gridSpan w:val="2"/>
          </w:tcPr>
          <w:p w14:paraId="3C836B0A" w14:textId="1847D274"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Sexo del animal (Macho/Hembra)</w:t>
            </w:r>
          </w:p>
        </w:tc>
        <w:tc>
          <w:tcPr>
            <w:tcW w:w="981" w:type="dxa"/>
            <w:gridSpan w:val="2"/>
          </w:tcPr>
          <w:p w14:paraId="18AE388D" w14:textId="77777777" w:rsidR="00A62314" w:rsidRPr="0041229A" w:rsidRDefault="00A62314" w:rsidP="00215770">
            <w:pPr>
              <w:spacing w:after="0" w:line="240" w:lineRule="auto"/>
              <w:jc w:val="both"/>
              <w:rPr>
                <w:rFonts w:ascii="Arial" w:hAnsi="Arial" w:cs="Arial"/>
                <w:sz w:val="20"/>
                <w:szCs w:val="20"/>
              </w:rPr>
            </w:pPr>
          </w:p>
        </w:tc>
      </w:tr>
      <w:tr w:rsidR="006D0F1A" w:rsidRPr="0041229A" w14:paraId="6045D4CA" w14:textId="77777777" w:rsidTr="0041229A">
        <w:trPr>
          <w:gridAfter w:val="1"/>
          <w:wAfter w:w="364" w:type="dxa"/>
        </w:trPr>
        <w:tc>
          <w:tcPr>
            <w:tcW w:w="2195" w:type="dxa"/>
          </w:tcPr>
          <w:p w14:paraId="40DC3AB5" w14:textId="120A6BEC" w:rsidR="006D0F1A"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id_especie</w:t>
            </w:r>
            <w:proofErr w:type="spellEnd"/>
          </w:p>
        </w:tc>
        <w:tc>
          <w:tcPr>
            <w:tcW w:w="6285" w:type="dxa"/>
            <w:gridSpan w:val="2"/>
          </w:tcPr>
          <w:p w14:paraId="5BC4FE2E" w14:textId="1B1672CA" w:rsidR="006D0F1A"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Identificador de la especie a la que pertenece</w:t>
            </w:r>
          </w:p>
        </w:tc>
        <w:tc>
          <w:tcPr>
            <w:tcW w:w="981" w:type="dxa"/>
            <w:gridSpan w:val="2"/>
          </w:tcPr>
          <w:p w14:paraId="2F580F0B" w14:textId="01AA3079" w:rsidR="006D0F1A"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FK</w:t>
            </w:r>
          </w:p>
        </w:tc>
      </w:tr>
      <w:tr w:rsidR="006D0F1A" w:rsidRPr="0041229A" w14:paraId="730F44CB" w14:textId="77777777" w:rsidTr="0041229A">
        <w:trPr>
          <w:gridAfter w:val="1"/>
          <w:wAfter w:w="364" w:type="dxa"/>
        </w:trPr>
        <w:tc>
          <w:tcPr>
            <w:tcW w:w="2195" w:type="dxa"/>
          </w:tcPr>
          <w:p w14:paraId="51F24E71" w14:textId="5A5142DB" w:rsidR="006D0F1A"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id_habitat</w:t>
            </w:r>
            <w:proofErr w:type="spellEnd"/>
          </w:p>
        </w:tc>
        <w:tc>
          <w:tcPr>
            <w:tcW w:w="6285" w:type="dxa"/>
            <w:gridSpan w:val="2"/>
          </w:tcPr>
          <w:p w14:paraId="57B81FA3" w14:textId="75E31BCB" w:rsidR="006D0F1A"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Identificador del hábitat donde vive</w:t>
            </w:r>
          </w:p>
        </w:tc>
        <w:tc>
          <w:tcPr>
            <w:tcW w:w="981" w:type="dxa"/>
            <w:gridSpan w:val="2"/>
          </w:tcPr>
          <w:p w14:paraId="4DA2A135" w14:textId="4F7CA849" w:rsidR="006D0F1A"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FK</w:t>
            </w:r>
          </w:p>
        </w:tc>
      </w:tr>
    </w:tbl>
    <w:p w14:paraId="34C4DE1B" w14:textId="77777777" w:rsidR="00A62314" w:rsidRPr="007F112D"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A62314" w:rsidRPr="0041229A" w14:paraId="1F05CBEF" w14:textId="77777777" w:rsidTr="00215770">
        <w:tc>
          <w:tcPr>
            <w:tcW w:w="2475" w:type="dxa"/>
            <w:gridSpan w:val="2"/>
            <w:shd w:val="clear" w:color="auto" w:fill="DBEEF3"/>
          </w:tcPr>
          <w:p w14:paraId="72140A71"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360" w:type="dxa"/>
            <w:gridSpan w:val="2"/>
            <w:shd w:val="clear" w:color="auto" w:fill="FFFFFF"/>
          </w:tcPr>
          <w:p w14:paraId="05E184D2" w14:textId="517AC8C0" w:rsidR="00A62314"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ESPECIE</w:t>
            </w:r>
          </w:p>
        </w:tc>
        <w:tc>
          <w:tcPr>
            <w:tcW w:w="990" w:type="dxa"/>
            <w:gridSpan w:val="2"/>
            <w:shd w:val="clear" w:color="auto" w:fill="FFFFFF"/>
          </w:tcPr>
          <w:p w14:paraId="37B111D4" w14:textId="77777777" w:rsidR="00A62314" w:rsidRPr="0041229A" w:rsidRDefault="00A62314" w:rsidP="0041229A">
            <w:pPr>
              <w:spacing w:after="0" w:line="240" w:lineRule="auto"/>
              <w:rPr>
                <w:rFonts w:ascii="Arial" w:hAnsi="Arial" w:cs="Arial"/>
                <w:b/>
                <w:sz w:val="20"/>
                <w:szCs w:val="20"/>
              </w:rPr>
            </w:pPr>
          </w:p>
        </w:tc>
      </w:tr>
      <w:tr w:rsidR="00A62314" w:rsidRPr="0041229A" w14:paraId="4095B0DC" w14:textId="77777777" w:rsidTr="00215770">
        <w:trPr>
          <w:gridAfter w:val="1"/>
          <w:wAfter w:w="368" w:type="dxa"/>
        </w:trPr>
        <w:tc>
          <w:tcPr>
            <w:tcW w:w="2220" w:type="dxa"/>
            <w:shd w:val="clear" w:color="auto" w:fill="DBEEF3"/>
            <w:vAlign w:val="center"/>
          </w:tcPr>
          <w:p w14:paraId="3C6D421A"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360" w:type="dxa"/>
            <w:gridSpan w:val="2"/>
            <w:shd w:val="clear" w:color="auto" w:fill="DBEEF3"/>
            <w:vAlign w:val="center"/>
          </w:tcPr>
          <w:p w14:paraId="468DB4B7"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90" w:type="dxa"/>
            <w:gridSpan w:val="2"/>
            <w:shd w:val="clear" w:color="auto" w:fill="DBEEF3"/>
          </w:tcPr>
          <w:p w14:paraId="455A9F15"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A62314" w:rsidRPr="0041229A" w14:paraId="5130A6F4" w14:textId="77777777" w:rsidTr="00215770">
        <w:trPr>
          <w:gridAfter w:val="1"/>
          <w:wAfter w:w="368" w:type="dxa"/>
        </w:trPr>
        <w:tc>
          <w:tcPr>
            <w:tcW w:w="2220" w:type="dxa"/>
          </w:tcPr>
          <w:p w14:paraId="49AEC5A8" w14:textId="3D4B3484" w:rsidR="00A62314"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id_especie</w:t>
            </w:r>
            <w:proofErr w:type="spellEnd"/>
          </w:p>
        </w:tc>
        <w:tc>
          <w:tcPr>
            <w:tcW w:w="6360" w:type="dxa"/>
            <w:gridSpan w:val="2"/>
          </w:tcPr>
          <w:p w14:paraId="50E1A0C9" w14:textId="677F3F98" w:rsidR="00A62314" w:rsidRPr="0041229A" w:rsidRDefault="006D0F1A" w:rsidP="00215770">
            <w:pPr>
              <w:spacing w:after="0" w:line="240" w:lineRule="auto"/>
              <w:jc w:val="both"/>
              <w:rPr>
                <w:rFonts w:ascii="Arial" w:hAnsi="Arial" w:cs="Arial"/>
                <w:sz w:val="20"/>
                <w:szCs w:val="20"/>
              </w:rPr>
            </w:pPr>
            <w:r w:rsidRPr="0041229A">
              <w:rPr>
                <w:rFonts w:ascii="Arial" w:hAnsi="Arial" w:cs="Arial"/>
                <w:sz w:val="20"/>
                <w:szCs w:val="20"/>
              </w:rPr>
              <w:t>Identificador único de la especie</w:t>
            </w:r>
          </w:p>
        </w:tc>
        <w:tc>
          <w:tcPr>
            <w:tcW w:w="990" w:type="dxa"/>
            <w:gridSpan w:val="2"/>
          </w:tcPr>
          <w:p w14:paraId="7AE2284A" w14:textId="1644BFCD"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A62314" w:rsidRPr="0041229A" w14:paraId="2EC05F68" w14:textId="77777777" w:rsidTr="00215770">
        <w:trPr>
          <w:gridAfter w:val="1"/>
          <w:wAfter w:w="368" w:type="dxa"/>
        </w:trPr>
        <w:tc>
          <w:tcPr>
            <w:tcW w:w="2220" w:type="dxa"/>
          </w:tcPr>
          <w:p w14:paraId="5281B316" w14:textId="619B993B" w:rsidR="00A62314"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nombre_cientifico</w:t>
            </w:r>
            <w:proofErr w:type="spellEnd"/>
          </w:p>
        </w:tc>
        <w:tc>
          <w:tcPr>
            <w:tcW w:w="6360" w:type="dxa"/>
            <w:gridSpan w:val="2"/>
          </w:tcPr>
          <w:p w14:paraId="54C021AA" w14:textId="46A56B9A"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Nombre científico de la especie</w:t>
            </w:r>
          </w:p>
        </w:tc>
        <w:tc>
          <w:tcPr>
            <w:tcW w:w="990" w:type="dxa"/>
            <w:gridSpan w:val="2"/>
          </w:tcPr>
          <w:p w14:paraId="69D86C51"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7A99A207" w14:textId="77777777" w:rsidTr="00215770">
        <w:trPr>
          <w:gridAfter w:val="1"/>
          <w:wAfter w:w="368" w:type="dxa"/>
        </w:trPr>
        <w:tc>
          <w:tcPr>
            <w:tcW w:w="2220" w:type="dxa"/>
          </w:tcPr>
          <w:p w14:paraId="2518D58D" w14:textId="37F91512" w:rsidR="00A62314" w:rsidRPr="0041229A" w:rsidRDefault="006D0F1A" w:rsidP="006D0F1A">
            <w:pPr>
              <w:spacing w:after="0" w:line="240" w:lineRule="auto"/>
              <w:jc w:val="both"/>
              <w:rPr>
                <w:rFonts w:ascii="Arial" w:hAnsi="Arial" w:cs="Arial"/>
                <w:sz w:val="20"/>
                <w:szCs w:val="20"/>
              </w:rPr>
            </w:pPr>
            <w:proofErr w:type="spellStart"/>
            <w:r w:rsidRPr="0041229A">
              <w:rPr>
                <w:rFonts w:ascii="Arial" w:hAnsi="Arial" w:cs="Arial"/>
                <w:sz w:val="20"/>
                <w:szCs w:val="20"/>
              </w:rPr>
              <w:t>nombre_comun</w:t>
            </w:r>
            <w:proofErr w:type="spellEnd"/>
          </w:p>
        </w:tc>
        <w:tc>
          <w:tcPr>
            <w:tcW w:w="6360" w:type="dxa"/>
            <w:gridSpan w:val="2"/>
          </w:tcPr>
          <w:p w14:paraId="44C5419D" w14:textId="4662D90E"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Nombre común de la especie</w:t>
            </w:r>
          </w:p>
        </w:tc>
        <w:tc>
          <w:tcPr>
            <w:tcW w:w="990" w:type="dxa"/>
            <w:gridSpan w:val="2"/>
          </w:tcPr>
          <w:p w14:paraId="5E72F123"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08E2590D" w14:textId="77777777" w:rsidTr="00215770">
        <w:trPr>
          <w:gridAfter w:val="1"/>
          <w:wAfter w:w="368" w:type="dxa"/>
        </w:trPr>
        <w:tc>
          <w:tcPr>
            <w:tcW w:w="2220" w:type="dxa"/>
          </w:tcPr>
          <w:p w14:paraId="72E9F055" w14:textId="5812D4D3" w:rsidR="00A62314" w:rsidRPr="0041229A" w:rsidRDefault="006D0F1A" w:rsidP="00215770">
            <w:pPr>
              <w:spacing w:after="0" w:line="240" w:lineRule="auto"/>
              <w:jc w:val="both"/>
              <w:rPr>
                <w:rFonts w:ascii="Arial" w:hAnsi="Arial" w:cs="Arial"/>
                <w:sz w:val="20"/>
                <w:szCs w:val="20"/>
              </w:rPr>
            </w:pPr>
            <w:proofErr w:type="spellStart"/>
            <w:r w:rsidRPr="0041229A">
              <w:rPr>
                <w:rFonts w:ascii="Arial" w:hAnsi="Arial" w:cs="Arial"/>
                <w:sz w:val="20"/>
                <w:szCs w:val="20"/>
              </w:rPr>
              <w:t>estado_conservacion</w:t>
            </w:r>
            <w:proofErr w:type="spellEnd"/>
          </w:p>
        </w:tc>
        <w:tc>
          <w:tcPr>
            <w:tcW w:w="6360" w:type="dxa"/>
            <w:gridSpan w:val="2"/>
          </w:tcPr>
          <w:p w14:paraId="13B5EE95" w14:textId="733F87A5"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Estado de conservación (ej. en peligro)</w:t>
            </w:r>
          </w:p>
        </w:tc>
        <w:tc>
          <w:tcPr>
            <w:tcW w:w="990" w:type="dxa"/>
            <w:gridSpan w:val="2"/>
          </w:tcPr>
          <w:p w14:paraId="458E8DCA" w14:textId="77777777" w:rsidR="00A62314" w:rsidRPr="0041229A" w:rsidRDefault="00A62314" w:rsidP="00215770">
            <w:pPr>
              <w:spacing w:after="0" w:line="240" w:lineRule="auto"/>
              <w:jc w:val="both"/>
              <w:rPr>
                <w:rFonts w:ascii="Arial" w:hAnsi="Arial" w:cs="Arial"/>
                <w:sz w:val="20"/>
                <w:szCs w:val="20"/>
              </w:rPr>
            </w:pPr>
          </w:p>
        </w:tc>
      </w:tr>
    </w:tbl>
    <w:p w14:paraId="23BBAE22" w14:textId="77777777" w:rsidR="00A62314" w:rsidRPr="007F112D"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A62314" w:rsidRPr="0041229A" w14:paraId="7D1D3782" w14:textId="77777777" w:rsidTr="00215770">
        <w:tc>
          <w:tcPr>
            <w:tcW w:w="2475" w:type="dxa"/>
            <w:gridSpan w:val="2"/>
            <w:shd w:val="clear" w:color="auto" w:fill="DBEEF3"/>
          </w:tcPr>
          <w:p w14:paraId="5EC7EEF1"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360" w:type="dxa"/>
            <w:gridSpan w:val="2"/>
            <w:shd w:val="clear" w:color="auto" w:fill="FFFFFF"/>
          </w:tcPr>
          <w:p w14:paraId="3726854B" w14:textId="1D958066" w:rsidR="00A62314" w:rsidRPr="0041229A" w:rsidRDefault="002010CE" w:rsidP="00215770">
            <w:pPr>
              <w:spacing w:after="0" w:line="240" w:lineRule="auto"/>
              <w:jc w:val="center"/>
              <w:rPr>
                <w:rFonts w:ascii="Arial" w:hAnsi="Arial" w:cs="Arial"/>
                <w:b/>
                <w:sz w:val="20"/>
                <w:szCs w:val="20"/>
              </w:rPr>
            </w:pPr>
            <w:r w:rsidRPr="0041229A">
              <w:rPr>
                <w:rFonts w:ascii="Arial" w:hAnsi="Arial" w:cs="Arial"/>
                <w:b/>
                <w:sz w:val="20"/>
                <w:szCs w:val="20"/>
              </w:rPr>
              <w:t>HABITAT</w:t>
            </w:r>
          </w:p>
        </w:tc>
        <w:tc>
          <w:tcPr>
            <w:tcW w:w="990" w:type="dxa"/>
            <w:gridSpan w:val="2"/>
            <w:shd w:val="clear" w:color="auto" w:fill="FFFFFF"/>
          </w:tcPr>
          <w:p w14:paraId="5BD45DBE" w14:textId="77777777" w:rsidR="00A62314" w:rsidRPr="0041229A" w:rsidRDefault="00A62314" w:rsidP="00215770">
            <w:pPr>
              <w:spacing w:after="0" w:line="240" w:lineRule="auto"/>
              <w:jc w:val="center"/>
              <w:rPr>
                <w:rFonts w:ascii="Arial" w:hAnsi="Arial" w:cs="Arial"/>
                <w:b/>
                <w:sz w:val="20"/>
                <w:szCs w:val="20"/>
              </w:rPr>
            </w:pPr>
          </w:p>
        </w:tc>
      </w:tr>
      <w:tr w:rsidR="00A62314" w:rsidRPr="0041229A" w14:paraId="198AD22D" w14:textId="77777777" w:rsidTr="00215770">
        <w:trPr>
          <w:gridAfter w:val="1"/>
          <w:wAfter w:w="368" w:type="dxa"/>
        </w:trPr>
        <w:tc>
          <w:tcPr>
            <w:tcW w:w="2220" w:type="dxa"/>
            <w:shd w:val="clear" w:color="auto" w:fill="DBEEF3"/>
            <w:vAlign w:val="center"/>
          </w:tcPr>
          <w:p w14:paraId="64E76F3C"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360" w:type="dxa"/>
            <w:gridSpan w:val="2"/>
            <w:shd w:val="clear" w:color="auto" w:fill="DBEEF3"/>
            <w:vAlign w:val="center"/>
          </w:tcPr>
          <w:p w14:paraId="1DA33820"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90" w:type="dxa"/>
            <w:gridSpan w:val="2"/>
            <w:shd w:val="clear" w:color="auto" w:fill="DBEEF3"/>
          </w:tcPr>
          <w:p w14:paraId="19ACE99C"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A62314" w:rsidRPr="0041229A" w14:paraId="38AF9DD6" w14:textId="77777777" w:rsidTr="00215770">
        <w:trPr>
          <w:gridAfter w:val="1"/>
          <w:wAfter w:w="368" w:type="dxa"/>
        </w:trPr>
        <w:tc>
          <w:tcPr>
            <w:tcW w:w="2220" w:type="dxa"/>
          </w:tcPr>
          <w:p w14:paraId="7DADCD47" w14:textId="037009DE" w:rsidR="00A62314" w:rsidRPr="0041229A" w:rsidRDefault="002010CE"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id_habitat</w:t>
            </w:r>
            <w:proofErr w:type="spellEnd"/>
          </w:p>
        </w:tc>
        <w:tc>
          <w:tcPr>
            <w:tcW w:w="6360" w:type="dxa"/>
            <w:gridSpan w:val="2"/>
          </w:tcPr>
          <w:p w14:paraId="0FA92132" w14:textId="49E99D9D"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Identificador único del hábitat</w:t>
            </w:r>
          </w:p>
        </w:tc>
        <w:tc>
          <w:tcPr>
            <w:tcW w:w="990" w:type="dxa"/>
            <w:gridSpan w:val="2"/>
          </w:tcPr>
          <w:p w14:paraId="666B2D24" w14:textId="6896CC89"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A62314" w:rsidRPr="0041229A" w14:paraId="145158C8" w14:textId="77777777" w:rsidTr="00215770">
        <w:trPr>
          <w:gridAfter w:val="1"/>
          <w:wAfter w:w="368" w:type="dxa"/>
        </w:trPr>
        <w:tc>
          <w:tcPr>
            <w:tcW w:w="2220" w:type="dxa"/>
          </w:tcPr>
          <w:p w14:paraId="4446F9D4" w14:textId="65631D92"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nombre</w:t>
            </w:r>
          </w:p>
        </w:tc>
        <w:tc>
          <w:tcPr>
            <w:tcW w:w="6360" w:type="dxa"/>
            <w:gridSpan w:val="2"/>
          </w:tcPr>
          <w:p w14:paraId="71EB00BF" w14:textId="53B3C57E"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Nombre del hábitat (ej. Sabana Africana)</w:t>
            </w:r>
          </w:p>
        </w:tc>
        <w:tc>
          <w:tcPr>
            <w:tcW w:w="990" w:type="dxa"/>
            <w:gridSpan w:val="2"/>
          </w:tcPr>
          <w:p w14:paraId="5F888B35"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0DA6589E" w14:textId="77777777" w:rsidTr="00215770">
        <w:trPr>
          <w:gridAfter w:val="1"/>
          <w:wAfter w:w="368" w:type="dxa"/>
        </w:trPr>
        <w:tc>
          <w:tcPr>
            <w:tcW w:w="2220" w:type="dxa"/>
          </w:tcPr>
          <w:p w14:paraId="0FC7B30C" w14:textId="623D06D0"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Tipo</w:t>
            </w:r>
          </w:p>
        </w:tc>
        <w:tc>
          <w:tcPr>
            <w:tcW w:w="6360" w:type="dxa"/>
            <w:gridSpan w:val="2"/>
          </w:tcPr>
          <w:p w14:paraId="7B2C8449" w14:textId="56D222B4"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Tipo de hábitat (acuático, desértico, etc.)</w:t>
            </w:r>
          </w:p>
        </w:tc>
        <w:tc>
          <w:tcPr>
            <w:tcW w:w="990" w:type="dxa"/>
            <w:gridSpan w:val="2"/>
          </w:tcPr>
          <w:p w14:paraId="75DBD5CF"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2072DE19" w14:textId="77777777" w:rsidTr="00215770">
        <w:trPr>
          <w:gridAfter w:val="1"/>
          <w:wAfter w:w="368" w:type="dxa"/>
        </w:trPr>
        <w:tc>
          <w:tcPr>
            <w:tcW w:w="2220" w:type="dxa"/>
          </w:tcPr>
          <w:p w14:paraId="41A266F6" w14:textId="5EB0C7C9"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ubicación</w:t>
            </w:r>
          </w:p>
        </w:tc>
        <w:tc>
          <w:tcPr>
            <w:tcW w:w="6360" w:type="dxa"/>
            <w:gridSpan w:val="2"/>
          </w:tcPr>
          <w:p w14:paraId="0E54C2BD" w14:textId="266BDE75" w:rsidR="00A62314" w:rsidRPr="0041229A" w:rsidRDefault="002010CE" w:rsidP="00215770">
            <w:pPr>
              <w:spacing w:after="0" w:line="240" w:lineRule="auto"/>
              <w:jc w:val="both"/>
              <w:rPr>
                <w:rFonts w:ascii="Arial" w:hAnsi="Arial" w:cs="Arial"/>
                <w:sz w:val="20"/>
                <w:szCs w:val="20"/>
              </w:rPr>
            </w:pPr>
            <w:r w:rsidRPr="0041229A">
              <w:rPr>
                <w:rFonts w:ascii="Arial" w:hAnsi="Arial" w:cs="Arial"/>
                <w:sz w:val="20"/>
                <w:szCs w:val="20"/>
              </w:rPr>
              <w:t>Ubicación física dentro del zoológico</w:t>
            </w:r>
          </w:p>
        </w:tc>
        <w:tc>
          <w:tcPr>
            <w:tcW w:w="990" w:type="dxa"/>
            <w:gridSpan w:val="2"/>
          </w:tcPr>
          <w:p w14:paraId="64BF7831" w14:textId="77777777" w:rsidR="00A62314" w:rsidRPr="0041229A" w:rsidRDefault="00A62314" w:rsidP="00215770">
            <w:pPr>
              <w:spacing w:after="0" w:line="240" w:lineRule="auto"/>
              <w:jc w:val="both"/>
              <w:rPr>
                <w:rFonts w:ascii="Arial" w:hAnsi="Arial" w:cs="Arial"/>
                <w:sz w:val="20"/>
                <w:szCs w:val="20"/>
              </w:rPr>
            </w:pPr>
          </w:p>
        </w:tc>
      </w:tr>
    </w:tbl>
    <w:p w14:paraId="22B22EA0" w14:textId="77777777" w:rsidR="00A62314" w:rsidRPr="007F112D"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8"/>
        <w:gridCol w:w="364"/>
        <w:gridCol w:w="5919"/>
        <w:gridCol w:w="364"/>
        <w:gridCol w:w="616"/>
        <w:gridCol w:w="364"/>
      </w:tblGrid>
      <w:tr w:rsidR="00A62314" w:rsidRPr="0041229A" w14:paraId="3B1674FA" w14:textId="77777777" w:rsidTr="00066D70">
        <w:tc>
          <w:tcPr>
            <w:tcW w:w="2562" w:type="dxa"/>
            <w:gridSpan w:val="2"/>
            <w:shd w:val="clear" w:color="auto" w:fill="DBEEF3"/>
          </w:tcPr>
          <w:p w14:paraId="74DC4271"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283" w:type="dxa"/>
            <w:gridSpan w:val="2"/>
            <w:shd w:val="clear" w:color="auto" w:fill="FFFFFF"/>
          </w:tcPr>
          <w:p w14:paraId="40EDCFDA" w14:textId="5F3826CD" w:rsidR="00A62314" w:rsidRPr="0041229A" w:rsidRDefault="00092928" w:rsidP="00215770">
            <w:pPr>
              <w:spacing w:after="0" w:line="240" w:lineRule="auto"/>
              <w:jc w:val="center"/>
              <w:rPr>
                <w:rFonts w:ascii="Arial" w:hAnsi="Arial" w:cs="Arial"/>
                <w:b/>
                <w:sz w:val="20"/>
                <w:szCs w:val="20"/>
              </w:rPr>
            </w:pPr>
            <w:r w:rsidRPr="0041229A">
              <w:rPr>
                <w:rFonts w:ascii="Arial" w:hAnsi="Arial" w:cs="Arial"/>
                <w:b/>
                <w:sz w:val="20"/>
                <w:szCs w:val="20"/>
              </w:rPr>
              <w:t>ALIMENTO</w:t>
            </w:r>
          </w:p>
        </w:tc>
        <w:tc>
          <w:tcPr>
            <w:tcW w:w="980" w:type="dxa"/>
            <w:gridSpan w:val="2"/>
            <w:shd w:val="clear" w:color="auto" w:fill="FFFFFF"/>
          </w:tcPr>
          <w:p w14:paraId="7E4BC020" w14:textId="77777777" w:rsidR="00A62314" w:rsidRPr="0041229A" w:rsidRDefault="00A62314" w:rsidP="00215770">
            <w:pPr>
              <w:spacing w:after="0" w:line="240" w:lineRule="auto"/>
              <w:jc w:val="center"/>
              <w:rPr>
                <w:rFonts w:ascii="Arial" w:hAnsi="Arial" w:cs="Arial"/>
                <w:b/>
                <w:sz w:val="20"/>
                <w:szCs w:val="20"/>
              </w:rPr>
            </w:pPr>
          </w:p>
        </w:tc>
      </w:tr>
      <w:tr w:rsidR="00A62314" w:rsidRPr="0041229A" w14:paraId="5576CBB6" w14:textId="77777777" w:rsidTr="00066D70">
        <w:trPr>
          <w:gridAfter w:val="1"/>
          <w:wAfter w:w="364" w:type="dxa"/>
        </w:trPr>
        <w:tc>
          <w:tcPr>
            <w:tcW w:w="2198" w:type="dxa"/>
            <w:shd w:val="clear" w:color="auto" w:fill="DBEEF3"/>
            <w:vAlign w:val="center"/>
          </w:tcPr>
          <w:p w14:paraId="67925D48"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283" w:type="dxa"/>
            <w:gridSpan w:val="2"/>
            <w:shd w:val="clear" w:color="auto" w:fill="DBEEF3"/>
            <w:vAlign w:val="center"/>
          </w:tcPr>
          <w:p w14:paraId="7511716A"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80" w:type="dxa"/>
            <w:gridSpan w:val="2"/>
            <w:shd w:val="clear" w:color="auto" w:fill="DBEEF3"/>
          </w:tcPr>
          <w:p w14:paraId="3938DCAE"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A62314" w:rsidRPr="0041229A" w14:paraId="7BF9FDA0" w14:textId="77777777" w:rsidTr="00066D70">
        <w:trPr>
          <w:gridAfter w:val="1"/>
          <w:wAfter w:w="364" w:type="dxa"/>
        </w:trPr>
        <w:tc>
          <w:tcPr>
            <w:tcW w:w="2198" w:type="dxa"/>
          </w:tcPr>
          <w:p w14:paraId="4971F06A" w14:textId="77818852" w:rsidR="00A62314" w:rsidRPr="0041229A" w:rsidRDefault="00092928"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id_alimento</w:t>
            </w:r>
            <w:proofErr w:type="spellEnd"/>
          </w:p>
        </w:tc>
        <w:tc>
          <w:tcPr>
            <w:tcW w:w="6283" w:type="dxa"/>
            <w:gridSpan w:val="2"/>
          </w:tcPr>
          <w:p w14:paraId="3320F08B" w14:textId="722D8CA2"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Identificador único del alimento</w:t>
            </w:r>
          </w:p>
        </w:tc>
        <w:tc>
          <w:tcPr>
            <w:tcW w:w="980" w:type="dxa"/>
            <w:gridSpan w:val="2"/>
          </w:tcPr>
          <w:p w14:paraId="11B8DCC4" w14:textId="4E367F41"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A62314" w:rsidRPr="0041229A" w14:paraId="0CD97597" w14:textId="77777777" w:rsidTr="00066D70">
        <w:trPr>
          <w:gridAfter w:val="1"/>
          <w:wAfter w:w="364" w:type="dxa"/>
        </w:trPr>
        <w:tc>
          <w:tcPr>
            <w:tcW w:w="2198" w:type="dxa"/>
          </w:tcPr>
          <w:p w14:paraId="4083ECB2" w14:textId="18A2452F" w:rsidR="00A62314" w:rsidRPr="0041229A" w:rsidRDefault="00092928" w:rsidP="00092928">
            <w:pPr>
              <w:spacing w:after="0" w:line="240" w:lineRule="auto"/>
              <w:jc w:val="both"/>
              <w:rPr>
                <w:rFonts w:ascii="Arial" w:hAnsi="Arial" w:cs="Arial"/>
                <w:sz w:val="20"/>
                <w:szCs w:val="20"/>
              </w:rPr>
            </w:pPr>
            <w:r w:rsidRPr="0041229A">
              <w:rPr>
                <w:rFonts w:ascii="Arial" w:hAnsi="Arial" w:cs="Arial"/>
                <w:sz w:val="20"/>
                <w:szCs w:val="20"/>
              </w:rPr>
              <w:t>nombre</w:t>
            </w:r>
          </w:p>
        </w:tc>
        <w:tc>
          <w:tcPr>
            <w:tcW w:w="6283" w:type="dxa"/>
            <w:gridSpan w:val="2"/>
          </w:tcPr>
          <w:p w14:paraId="201C2F06" w14:textId="0252A44A"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Nombre del alimento</w:t>
            </w:r>
          </w:p>
        </w:tc>
        <w:tc>
          <w:tcPr>
            <w:tcW w:w="980" w:type="dxa"/>
            <w:gridSpan w:val="2"/>
          </w:tcPr>
          <w:p w14:paraId="7444C228"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1FDC7EE4" w14:textId="77777777" w:rsidTr="00066D70">
        <w:trPr>
          <w:gridAfter w:val="1"/>
          <w:wAfter w:w="364" w:type="dxa"/>
        </w:trPr>
        <w:tc>
          <w:tcPr>
            <w:tcW w:w="2198" w:type="dxa"/>
          </w:tcPr>
          <w:p w14:paraId="0D80DB7B" w14:textId="69F9F41D"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tipo</w:t>
            </w:r>
          </w:p>
        </w:tc>
        <w:tc>
          <w:tcPr>
            <w:tcW w:w="6283" w:type="dxa"/>
            <w:gridSpan w:val="2"/>
          </w:tcPr>
          <w:p w14:paraId="2370A4F3" w14:textId="1E8CF53C"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Tipo de alimento (carnívoro, herbívoro, etc.)</w:t>
            </w:r>
          </w:p>
        </w:tc>
        <w:tc>
          <w:tcPr>
            <w:tcW w:w="980" w:type="dxa"/>
            <w:gridSpan w:val="2"/>
          </w:tcPr>
          <w:p w14:paraId="3374B8A6"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09DC4C14" w14:textId="77777777" w:rsidTr="00066D70">
        <w:trPr>
          <w:gridAfter w:val="1"/>
          <w:wAfter w:w="364" w:type="dxa"/>
        </w:trPr>
        <w:tc>
          <w:tcPr>
            <w:tcW w:w="2198" w:type="dxa"/>
          </w:tcPr>
          <w:p w14:paraId="68FCA859" w14:textId="77701DF1"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frecuencia</w:t>
            </w:r>
          </w:p>
        </w:tc>
        <w:tc>
          <w:tcPr>
            <w:tcW w:w="6283" w:type="dxa"/>
            <w:gridSpan w:val="2"/>
          </w:tcPr>
          <w:p w14:paraId="3FD34F06" w14:textId="287E70B8" w:rsidR="00A62314" w:rsidRPr="0041229A" w:rsidRDefault="00092928" w:rsidP="00215770">
            <w:pPr>
              <w:spacing w:after="0" w:line="240" w:lineRule="auto"/>
              <w:jc w:val="both"/>
              <w:rPr>
                <w:rFonts w:ascii="Arial" w:hAnsi="Arial" w:cs="Arial"/>
                <w:sz w:val="20"/>
                <w:szCs w:val="20"/>
              </w:rPr>
            </w:pPr>
            <w:r w:rsidRPr="0041229A">
              <w:rPr>
                <w:rFonts w:ascii="Arial" w:hAnsi="Arial" w:cs="Arial"/>
                <w:sz w:val="20"/>
                <w:szCs w:val="20"/>
              </w:rPr>
              <w:t>Frecuencia de consumo (ej. diaria, semanal)</w:t>
            </w:r>
          </w:p>
        </w:tc>
        <w:tc>
          <w:tcPr>
            <w:tcW w:w="980" w:type="dxa"/>
            <w:gridSpan w:val="2"/>
          </w:tcPr>
          <w:p w14:paraId="288B7A37" w14:textId="77777777" w:rsidR="00A62314" w:rsidRPr="0041229A" w:rsidRDefault="00A62314" w:rsidP="00215770">
            <w:pPr>
              <w:spacing w:after="0" w:line="240" w:lineRule="auto"/>
              <w:jc w:val="both"/>
              <w:rPr>
                <w:rFonts w:ascii="Arial" w:hAnsi="Arial" w:cs="Arial"/>
                <w:sz w:val="20"/>
                <w:szCs w:val="20"/>
              </w:rPr>
            </w:pPr>
          </w:p>
        </w:tc>
      </w:tr>
    </w:tbl>
    <w:p w14:paraId="4881AFDA"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p w14:paraId="3244296B"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p w14:paraId="7BF5C4EF"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A62314" w:rsidRPr="0041229A" w14:paraId="54CB83D5" w14:textId="77777777" w:rsidTr="00215770">
        <w:tc>
          <w:tcPr>
            <w:tcW w:w="2475" w:type="dxa"/>
            <w:gridSpan w:val="2"/>
            <w:shd w:val="clear" w:color="auto" w:fill="DBEEF3"/>
          </w:tcPr>
          <w:p w14:paraId="0C80D350"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lastRenderedPageBreak/>
              <w:t>Nombre Entidad</w:t>
            </w:r>
          </w:p>
        </w:tc>
        <w:tc>
          <w:tcPr>
            <w:tcW w:w="6360" w:type="dxa"/>
            <w:gridSpan w:val="2"/>
            <w:shd w:val="clear" w:color="auto" w:fill="FFFFFF"/>
          </w:tcPr>
          <w:p w14:paraId="45375511" w14:textId="3EED66A0" w:rsidR="00A62314" w:rsidRPr="0041229A" w:rsidRDefault="00484FD5" w:rsidP="00215770">
            <w:pPr>
              <w:spacing w:after="0" w:line="240" w:lineRule="auto"/>
              <w:jc w:val="center"/>
              <w:rPr>
                <w:rFonts w:ascii="Arial" w:hAnsi="Arial" w:cs="Arial"/>
                <w:b/>
                <w:sz w:val="20"/>
                <w:szCs w:val="20"/>
              </w:rPr>
            </w:pPr>
            <w:r w:rsidRPr="0041229A">
              <w:rPr>
                <w:rFonts w:ascii="Arial" w:hAnsi="Arial" w:cs="Arial"/>
                <w:b/>
                <w:sz w:val="20"/>
                <w:szCs w:val="20"/>
              </w:rPr>
              <w:t>CUIDADOR</w:t>
            </w:r>
          </w:p>
        </w:tc>
        <w:tc>
          <w:tcPr>
            <w:tcW w:w="990" w:type="dxa"/>
            <w:gridSpan w:val="2"/>
            <w:shd w:val="clear" w:color="auto" w:fill="FFFFFF"/>
          </w:tcPr>
          <w:p w14:paraId="76C73F12" w14:textId="77777777" w:rsidR="00A62314" w:rsidRPr="0041229A" w:rsidRDefault="00A62314" w:rsidP="00215770">
            <w:pPr>
              <w:spacing w:after="0" w:line="240" w:lineRule="auto"/>
              <w:jc w:val="center"/>
              <w:rPr>
                <w:rFonts w:ascii="Arial" w:hAnsi="Arial" w:cs="Arial"/>
                <w:b/>
                <w:sz w:val="20"/>
                <w:szCs w:val="20"/>
              </w:rPr>
            </w:pPr>
          </w:p>
        </w:tc>
      </w:tr>
      <w:tr w:rsidR="00A62314" w:rsidRPr="0041229A" w14:paraId="7A5FEF9F" w14:textId="77777777" w:rsidTr="00215770">
        <w:trPr>
          <w:gridAfter w:val="1"/>
          <w:wAfter w:w="368" w:type="dxa"/>
        </w:trPr>
        <w:tc>
          <w:tcPr>
            <w:tcW w:w="2220" w:type="dxa"/>
            <w:shd w:val="clear" w:color="auto" w:fill="DBEEF3"/>
            <w:vAlign w:val="center"/>
          </w:tcPr>
          <w:p w14:paraId="1E8D6A9B"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360" w:type="dxa"/>
            <w:gridSpan w:val="2"/>
            <w:shd w:val="clear" w:color="auto" w:fill="DBEEF3"/>
            <w:vAlign w:val="center"/>
          </w:tcPr>
          <w:p w14:paraId="323F8930"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90" w:type="dxa"/>
            <w:gridSpan w:val="2"/>
            <w:shd w:val="clear" w:color="auto" w:fill="DBEEF3"/>
          </w:tcPr>
          <w:p w14:paraId="4A7EB7D9"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A62314" w:rsidRPr="0041229A" w14:paraId="49062120" w14:textId="77777777" w:rsidTr="00215770">
        <w:trPr>
          <w:gridAfter w:val="1"/>
          <w:wAfter w:w="368" w:type="dxa"/>
        </w:trPr>
        <w:tc>
          <w:tcPr>
            <w:tcW w:w="2220" w:type="dxa"/>
          </w:tcPr>
          <w:p w14:paraId="4D78A743" w14:textId="24C16A4A" w:rsidR="00A62314" w:rsidRPr="0041229A" w:rsidRDefault="00484FD5"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id_cuidador</w:t>
            </w:r>
            <w:proofErr w:type="spellEnd"/>
          </w:p>
        </w:tc>
        <w:tc>
          <w:tcPr>
            <w:tcW w:w="6360" w:type="dxa"/>
            <w:gridSpan w:val="2"/>
          </w:tcPr>
          <w:p w14:paraId="28B5A2F6" w14:textId="65CF35E9"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Identificador único del cuidador</w:t>
            </w:r>
          </w:p>
        </w:tc>
        <w:tc>
          <w:tcPr>
            <w:tcW w:w="990" w:type="dxa"/>
            <w:gridSpan w:val="2"/>
          </w:tcPr>
          <w:p w14:paraId="5B39873D" w14:textId="1EF0A911"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A62314" w:rsidRPr="0041229A" w14:paraId="222F8C84" w14:textId="77777777" w:rsidTr="00215770">
        <w:trPr>
          <w:gridAfter w:val="1"/>
          <w:wAfter w:w="368" w:type="dxa"/>
        </w:trPr>
        <w:tc>
          <w:tcPr>
            <w:tcW w:w="2220" w:type="dxa"/>
          </w:tcPr>
          <w:p w14:paraId="0B31AD08" w14:textId="34FC519C"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nombre</w:t>
            </w:r>
          </w:p>
        </w:tc>
        <w:tc>
          <w:tcPr>
            <w:tcW w:w="6360" w:type="dxa"/>
            <w:gridSpan w:val="2"/>
          </w:tcPr>
          <w:p w14:paraId="0BC7CEAC" w14:textId="30D6F446"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Nombre del cuidador</w:t>
            </w:r>
          </w:p>
        </w:tc>
        <w:tc>
          <w:tcPr>
            <w:tcW w:w="990" w:type="dxa"/>
            <w:gridSpan w:val="2"/>
          </w:tcPr>
          <w:p w14:paraId="0B5049E5"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38477853" w14:textId="77777777" w:rsidTr="00215770">
        <w:trPr>
          <w:gridAfter w:val="1"/>
          <w:wAfter w:w="368" w:type="dxa"/>
        </w:trPr>
        <w:tc>
          <w:tcPr>
            <w:tcW w:w="2220" w:type="dxa"/>
          </w:tcPr>
          <w:p w14:paraId="152E71E2" w14:textId="553B33DD"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apellido</w:t>
            </w:r>
          </w:p>
        </w:tc>
        <w:tc>
          <w:tcPr>
            <w:tcW w:w="6360" w:type="dxa"/>
            <w:gridSpan w:val="2"/>
          </w:tcPr>
          <w:p w14:paraId="31D39AFB" w14:textId="6910A4B7"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Apellido del cuidador</w:t>
            </w:r>
          </w:p>
        </w:tc>
        <w:tc>
          <w:tcPr>
            <w:tcW w:w="990" w:type="dxa"/>
            <w:gridSpan w:val="2"/>
          </w:tcPr>
          <w:p w14:paraId="1DED6BA6"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3955BD49" w14:textId="77777777" w:rsidTr="00215770">
        <w:trPr>
          <w:gridAfter w:val="1"/>
          <w:wAfter w:w="368" w:type="dxa"/>
        </w:trPr>
        <w:tc>
          <w:tcPr>
            <w:tcW w:w="2220" w:type="dxa"/>
          </w:tcPr>
          <w:p w14:paraId="28DFEAC2" w14:textId="12A2CA95"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especialidad</w:t>
            </w:r>
          </w:p>
        </w:tc>
        <w:tc>
          <w:tcPr>
            <w:tcW w:w="6360" w:type="dxa"/>
            <w:gridSpan w:val="2"/>
          </w:tcPr>
          <w:p w14:paraId="313DEFD1" w14:textId="444A7EF9"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Especialidad (ej. mamíferos, aves, reptiles)</w:t>
            </w:r>
          </w:p>
        </w:tc>
        <w:tc>
          <w:tcPr>
            <w:tcW w:w="990" w:type="dxa"/>
            <w:gridSpan w:val="2"/>
          </w:tcPr>
          <w:p w14:paraId="3025E883" w14:textId="77777777" w:rsidR="00A62314" w:rsidRPr="0041229A" w:rsidRDefault="00A62314" w:rsidP="00215770">
            <w:pPr>
              <w:spacing w:after="0" w:line="240" w:lineRule="auto"/>
              <w:jc w:val="both"/>
              <w:rPr>
                <w:rFonts w:ascii="Arial" w:hAnsi="Arial" w:cs="Arial"/>
                <w:sz w:val="20"/>
                <w:szCs w:val="20"/>
              </w:rPr>
            </w:pPr>
          </w:p>
        </w:tc>
      </w:tr>
    </w:tbl>
    <w:p w14:paraId="4DF74935" w14:textId="77777777" w:rsidR="00A62314" w:rsidRPr="0041229A"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A62314" w:rsidRPr="0041229A" w14:paraId="4F5EC10D" w14:textId="77777777" w:rsidTr="00215770">
        <w:tc>
          <w:tcPr>
            <w:tcW w:w="2475" w:type="dxa"/>
            <w:gridSpan w:val="2"/>
            <w:shd w:val="clear" w:color="auto" w:fill="DBEEF3"/>
          </w:tcPr>
          <w:p w14:paraId="7F493B82"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360" w:type="dxa"/>
            <w:gridSpan w:val="2"/>
            <w:shd w:val="clear" w:color="auto" w:fill="FFFFFF"/>
          </w:tcPr>
          <w:p w14:paraId="377CF153" w14:textId="22ED6948" w:rsidR="00A62314" w:rsidRPr="0041229A" w:rsidRDefault="00484FD5" w:rsidP="00215770">
            <w:pPr>
              <w:spacing w:after="0" w:line="240" w:lineRule="auto"/>
              <w:jc w:val="center"/>
              <w:rPr>
                <w:rFonts w:ascii="Arial" w:hAnsi="Arial" w:cs="Arial"/>
                <w:b/>
                <w:sz w:val="20"/>
                <w:szCs w:val="20"/>
              </w:rPr>
            </w:pPr>
            <w:r w:rsidRPr="0041229A">
              <w:rPr>
                <w:rFonts w:ascii="Arial" w:hAnsi="Arial" w:cs="Arial"/>
                <w:b/>
                <w:sz w:val="20"/>
                <w:szCs w:val="20"/>
              </w:rPr>
              <w:t>VISITA</w:t>
            </w:r>
          </w:p>
        </w:tc>
        <w:tc>
          <w:tcPr>
            <w:tcW w:w="990" w:type="dxa"/>
            <w:gridSpan w:val="2"/>
            <w:shd w:val="clear" w:color="auto" w:fill="FFFFFF"/>
          </w:tcPr>
          <w:p w14:paraId="4F42C3CF" w14:textId="77777777" w:rsidR="00A62314" w:rsidRPr="0041229A" w:rsidRDefault="00A62314" w:rsidP="00215770">
            <w:pPr>
              <w:spacing w:after="0" w:line="240" w:lineRule="auto"/>
              <w:jc w:val="center"/>
              <w:rPr>
                <w:rFonts w:ascii="Arial" w:hAnsi="Arial" w:cs="Arial"/>
                <w:b/>
                <w:sz w:val="20"/>
                <w:szCs w:val="20"/>
              </w:rPr>
            </w:pPr>
          </w:p>
        </w:tc>
      </w:tr>
      <w:tr w:rsidR="00A62314" w:rsidRPr="0041229A" w14:paraId="0C80A992" w14:textId="77777777" w:rsidTr="00215770">
        <w:trPr>
          <w:gridAfter w:val="1"/>
          <w:wAfter w:w="368" w:type="dxa"/>
        </w:trPr>
        <w:tc>
          <w:tcPr>
            <w:tcW w:w="2220" w:type="dxa"/>
            <w:shd w:val="clear" w:color="auto" w:fill="DBEEF3"/>
            <w:vAlign w:val="center"/>
          </w:tcPr>
          <w:p w14:paraId="0120FC4C"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360" w:type="dxa"/>
            <w:gridSpan w:val="2"/>
            <w:shd w:val="clear" w:color="auto" w:fill="DBEEF3"/>
            <w:vAlign w:val="center"/>
          </w:tcPr>
          <w:p w14:paraId="697BAAA7"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90" w:type="dxa"/>
            <w:gridSpan w:val="2"/>
            <w:shd w:val="clear" w:color="auto" w:fill="DBEEF3"/>
          </w:tcPr>
          <w:p w14:paraId="484EA79A" w14:textId="77777777" w:rsidR="00A62314" w:rsidRPr="0041229A" w:rsidRDefault="00A62314"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A62314" w:rsidRPr="0041229A" w14:paraId="35265C74" w14:textId="77777777" w:rsidTr="00215770">
        <w:trPr>
          <w:gridAfter w:val="1"/>
          <w:wAfter w:w="368" w:type="dxa"/>
        </w:trPr>
        <w:tc>
          <w:tcPr>
            <w:tcW w:w="2220" w:type="dxa"/>
          </w:tcPr>
          <w:p w14:paraId="3EF60BB9" w14:textId="0AB3171E" w:rsidR="00A62314" w:rsidRPr="0041229A" w:rsidRDefault="00484FD5"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id_visita</w:t>
            </w:r>
            <w:proofErr w:type="spellEnd"/>
          </w:p>
        </w:tc>
        <w:tc>
          <w:tcPr>
            <w:tcW w:w="6360" w:type="dxa"/>
            <w:gridSpan w:val="2"/>
          </w:tcPr>
          <w:p w14:paraId="002C8F34" w14:textId="58C49345"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Identificador único de la visita</w:t>
            </w:r>
          </w:p>
        </w:tc>
        <w:tc>
          <w:tcPr>
            <w:tcW w:w="990" w:type="dxa"/>
            <w:gridSpan w:val="2"/>
          </w:tcPr>
          <w:p w14:paraId="487E6CF2" w14:textId="19D6A3F0"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A62314" w:rsidRPr="0041229A" w14:paraId="0B3AAC7C" w14:textId="77777777" w:rsidTr="00215770">
        <w:trPr>
          <w:gridAfter w:val="1"/>
          <w:wAfter w:w="368" w:type="dxa"/>
        </w:trPr>
        <w:tc>
          <w:tcPr>
            <w:tcW w:w="2220" w:type="dxa"/>
          </w:tcPr>
          <w:p w14:paraId="1BB59C85" w14:textId="3E6AFF84"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6360" w:type="dxa"/>
            <w:gridSpan w:val="2"/>
          </w:tcPr>
          <w:p w14:paraId="21424DA5" w14:textId="04C44681"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Fecha de la visita</w:t>
            </w:r>
          </w:p>
        </w:tc>
        <w:tc>
          <w:tcPr>
            <w:tcW w:w="990" w:type="dxa"/>
            <w:gridSpan w:val="2"/>
          </w:tcPr>
          <w:p w14:paraId="07A976AE" w14:textId="77777777" w:rsidR="00A62314" w:rsidRPr="0041229A" w:rsidRDefault="00A62314" w:rsidP="00215770">
            <w:pPr>
              <w:spacing w:after="0" w:line="240" w:lineRule="auto"/>
              <w:jc w:val="both"/>
              <w:rPr>
                <w:rFonts w:ascii="Arial" w:hAnsi="Arial" w:cs="Arial"/>
                <w:sz w:val="20"/>
                <w:szCs w:val="20"/>
              </w:rPr>
            </w:pPr>
          </w:p>
        </w:tc>
      </w:tr>
      <w:tr w:rsidR="00A62314" w:rsidRPr="0041229A" w14:paraId="02CF10C4" w14:textId="77777777" w:rsidTr="00215770">
        <w:trPr>
          <w:gridAfter w:val="1"/>
          <w:wAfter w:w="368" w:type="dxa"/>
        </w:trPr>
        <w:tc>
          <w:tcPr>
            <w:tcW w:w="2220" w:type="dxa"/>
          </w:tcPr>
          <w:p w14:paraId="64F7B828" w14:textId="17984719" w:rsidR="00A62314" w:rsidRPr="0041229A" w:rsidRDefault="00484FD5"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6360" w:type="dxa"/>
            <w:gridSpan w:val="2"/>
          </w:tcPr>
          <w:p w14:paraId="0E60CFB2" w14:textId="008D8EE7"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Animal visitado</w:t>
            </w:r>
          </w:p>
        </w:tc>
        <w:tc>
          <w:tcPr>
            <w:tcW w:w="990" w:type="dxa"/>
            <w:gridSpan w:val="2"/>
          </w:tcPr>
          <w:p w14:paraId="330C8820" w14:textId="12CD3E58"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FK</w:t>
            </w:r>
          </w:p>
        </w:tc>
      </w:tr>
      <w:tr w:rsidR="00A62314" w:rsidRPr="0041229A" w14:paraId="7340AA61" w14:textId="77777777" w:rsidTr="00215770">
        <w:trPr>
          <w:gridAfter w:val="1"/>
          <w:wAfter w:w="368" w:type="dxa"/>
        </w:trPr>
        <w:tc>
          <w:tcPr>
            <w:tcW w:w="2220" w:type="dxa"/>
          </w:tcPr>
          <w:p w14:paraId="5CC2DA36" w14:textId="6AC77D44" w:rsidR="00A62314" w:rsidRPr="0041229A" w:rsidRDefault="00484FD5"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id_cuidador</w:t>
            </w:r>
            <w:proofErr w:type="spellEnd"/>
          </w:p>
        </w:tc>
        <w:tc>
          <w:tcPr>
            <w:tcW w:w="6360" w:type="dxa"/>
            <w:gridSpan w:val="2"/>
          </w:tcPr>
          <w:p w14:paraId="3A3A2D80" w14:textId="3F47CDF2"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Cuidador encargado de la visita</w:t>
            </w:r>
          </w:p>
        </w:tc>
        <w:tc>
          <w:tcPr>
            <w:tcW w:w="990" w:type="dxa"/>
            <w:gridSpan w:val="2"/>
          </w:tcPr>
          <w:p w14:paraId="64F056D9" w14:textId="5AA3E3BC" w:rsidR="00A62314"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FK</w:t>
            </w:r>
          </w:p>
        </w:tc>
      </w:tr>
    </w:tbl>
    <w:p w14:paraId="4635213F" w14:textId="77777777" w:rsidR="00A62314" w:rsidRPr="0041229A" w:rsidRDefault="00A6231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6D0F1A" w:rsidRPr="0041229A" w14:paraId="0F533906" w14:textId="77777777" w:rsidTr="00215770">
        <w:tc>
          <w:tcPr>
            <w:tcW w:w="2475" w:type="dxa"/>
            <w:gridSpan w:val="2"/>
            <w:shd w:val="clear" w:color="auto" w:fill="DBEEF3"/>
          </w:tcPr>
          <w:p w14:paraId="1B091E0B"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360" w:type="dxa"/>
            <w:gridSpan w:val="2"/>
            <w:shd w:val="clear" w:color="auto" w:fill="FFFFFF"/>
          </w:tcPr>
          <w:p w14:paraId="47D2458A" w14:textId="04F4FAAF" w:rsidR="006D0F1A" w:rsidRPr="0041229A" w:rsidRDefault="00484FD5" w:rsidP="00215770">
            <w:pPr>
              <w:spacing w:after="0" w:line="240" w:lineRule="auto"/>
              <w:jc w:val="center"/>
              <w:rPr>
                <w:rFonts w:ascii="Arial" w:hAnsi="Arial" w:cs="Arial"/>
                <w:b/>
                <w:sz w:val="20"/>
                <w:szCs w:val="20"/>
              </w:rPr>
            </w:pPr>
            <w:r w:rsidRPr="0041229A">
              <w:rPr>
                <w:rFonts w:ascii="Arial" w:hAnsi="Arial" w:cs="Arial"/>
                <w:b/>
                <w:sz w:val="20"/>
                <w:szCs w:val="20"/>
              </w:rPr>
              <w:t>VETERINARIO</w:t>
            </w:r>
          </w:p>
        </w:tc>
        <w:tc>
          <w:tcPr>
            <w:tcW w:w="990" w:type="dxa"/>
            <w:gridSpan w:val="2"/>
            <w:shd w:val="clear" w:color="auto" w:fill="FFFFFF"/>
          </w:tcPr>
          <w:p w14:paraId="68C2AC27" w14:textId="77777777" w:rsidR="006D0F1A" w:rsidRPr="0041229A" w:rsidRDefault="006D0F1A" w:rsidP="00215770">
            <w:pPr>
              <w:spacing w:after="0" w:line="240" w:lineRule="auto"/>
              <w:jc w:val="center"/>
              <w:rPr>
                <w:rFonts w:ascii="Arial" w:hAnsi="Arial" w:cs="Arial"/>
                <w:b/>
                <w:sz w:val="20"/>
                <w:szCs w:val="20"/>
              </w:rPr>
            </w:pPr>
          </w:p>
        </w:tc>
      </w:tr>
      <w:tr w:rsidR="006D0F1A" w:rsidRPr="0041229A" w14:paraId="5A5B57A6" w14:textId="77777777" w:rsidTr="00215770">
        <w:trPr>
          <w:gridAfter w:val="1"/>
          <w:wAfter w:w="368" w:type="dxa"/>
        </w:trPr>
        <w:tc>
          <w:tcPr>
            <w:tcW w:w="2220" w:type="dxa"/>
            <w:shd w:val="clear" w:color="auto" w:fill="DBEEF3"/>
            <w:vAlign w:val="center"/>
          </w:tcPr>
          <w:p w14:paraId="06BF6164"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360" w:type="dxa"/>
            <w:gridSpan w:val="2"/>
            <w:shd w:val="clear" w:color="auto" w:fill="DBEEF3"/>
            <w:vAlign w:val="center"/>
          </w:tcPr>
          <w:p w14:paraId="7707F45E"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90" w:type="dxa"/>
            <w:gridSpan w:val="2"/>
            <w:shd w:val="clear" w:color="auto" w:fill="DBEEF3"/>
          </w:tcPr>
          <w:p w14:paraId="0736BF73"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6D0F1A" w:rsidRPr="0041229A" w14:paraId="00DA0F35" w14:textId="77777777" w:rsidTr="00215770">
        <w:trPr>
          <w:gridAfter w:val="1"/>
          <w:wAfter w:w="368" w:type="dxa"/>
        </w:trPr>
        <w:tc>
          <w:tcPr>
            <w:tcW w:w="2220" w:type="dxa"/>
          </w:tcPr>
          <w:p w14:paraId="7D3E4FF8" w14:textId="32A083AF" w:rsidR="006D0F1A" w:rsidRPr="0041229A" w:rsidRDefault="00484FD5"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id_veterinario</w:t>
            </w:r>
            <w:proofErr w:type="spellEnd"/>
          </w:p>
        </w:tc>
        <w:tc>
          <w:tcPr>
            <w:tcW w:w="6360" w:type="dxa"/>
            <w:gridSpan w:val="2"/>
          </w:tcPr>
          <w:p w14:paraId="5A8EE709" w14:textId="04C48BEC" w:rsidR="006D0F1A"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Identificador único del veterinario</w:t>
            </w:r>
          </w:p>
        </w:tc>
        <w:tc>
          <w:tcPr>
            <w:tcW w:w="990" w:type="dxa"/>
            <w:gridSpan w:val="2"/>
          </w:tcPr>
          <w:p w14:paraId="37422D8B" w14:textId="5632D6EA" w:rsidR="006D0F1A"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6D0F1A" w:rsidRPr="0041229A" w14:paraId="6AB807DD" w14:textId="77777777" w:rsidTr="00215770">
        <w:trPr>
          <w:gridAfter w:val="1"/>
          <w:wAfter w:w="368" w:type="dxa"/>
        </w:trPr>
        <w:tc>
          <w:tcPr>
            <w:tcW w:w="2220" w:type="dxa"/>
          </w:tcPr>
          <w:p w14:paraId="48861256" w14:textId="24E80E30" w:rsidR="006D0F1A"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nombre</w:t>
            </w:r>
          </w:p>
        </w:tc>
        <w:tc>
          <w:tcPr>
            <w:tcW w:w="6360" w:type="dxa"/>
            <w:gridSpan w:val="2"/>
          </w:tcPr>
          <w:p w14:paraId="5A7A3BEB" w14:textId="427F8DC8" w:rsidR="006D0F1A"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Nombre del veterinario</w:t>
            </w:r>
          </w:p>
        </w:tc>
        <w:tc>
          <w:tcPr>
            <w:tcW w:w="990" w:type="dxa"/>
            <w:gridSpan w:val="2"/>
          </w:tcPr>
          <w:p w14:paraId="1E598109" w14:textId="77777777" w:rsidR="006D0F1A" w:rsidRPr="0041229A" w:rsidRDefault="006D0F1A" w:rsidP="00215770">
            <w:pPr>
              <w:spacing w:after="0" w:line="240" w:lineRule="auto"/>
              <w:jc w:val="both"/>
              <w:rPr>
                <w:rFonts w:ascii="Arial" w:hAnsi="Arial" w:cs="Arial"/>
                <w:sz w:val="20"/>
                <w:szCs w:val="20"/>
              </w:rPr>
            </w:pPr>
          </w:p>
        </w:tc>
      </w:tr>
      <w:tr w:rsidR="006D0F1A" w:rsidRPr="0041229A" w14:paraId="27782EF8" w14:textId="77777777" w:rsidTr="00215770">
        <w:trPr>
          <w:gridAfter w:val="1"/>
          <w:wAfter w:w="368" w:type="dxa"/>
        </w:trPr>
        <w:tc>
          <w:tcPr>
            <w:tcW w:w="2220" w:type="dxa"/>
          </w:tcPr>
          <w:p w14:paraId="3112A212" w14:textId="544327F9" w:rsidR="006D0F1A"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especialidad</w:t>
            </w:r>
          </w:p>
        </w:tc>
        <w:tc>
          <w:tcPr>
            <w:tcW w:w="6360" w:type="dxa"/>
            <w:gridSpan w:val="2"/>
          </w:tcPr>
          <w:p w14:paraId="32E05EE3" w14:textId="3EEBAA1F" w:rsidR="006D0F1A" w:rsidRPr="0041229A" w:rsidRDefault="00484FD5" w:rsidP="00215770">
            <w:pPr>
              <w:spacing w:after="0" w:line="240" w:lineRule="auto"/>
              <w:jc w:val="both"/>
              <w:rPr>
                <w:rFonts w:ascii="Arial" w:hAnsi="Arial" w:cs="Arial"/>
                <w:sz w:val="20"/>
                <w:szCs w:val="20"/>
              </w:rPr>
            </w:pPr>
            <w:r w:rsidRPr="0041229A">
              <w:rPr>
                <w:rFonts w:ascii="Arial" w:hAnsi="Arial" w:cs="Arial"/>
                <w:sz w:val="20"/>
                <w:szCs w:val="20"/>
              </w:rPr>
              <w:t>Especialidad médica</w:t>
            </w:r>
          </w:p>
        </w:tc>
        <w:tc>
          <w:tcPr>
            <w:tcW w:w="990" w:type="dxa"/>
            <w:gridSpan w:val="2"/>
          </w:tcPr>
          <w:p w14:paraId="64A4F5D7" w14:textId="77777777" w:rsidR="006D0F1A" w:rsidRPr="0041229A" w:rsidRDefault="006D0F1A" w:rsidP="00215770">
            <w:pPr>
              <w:spacing w:after="0" w:line="240" w:lineRule="auto"/>
              <w:jc w:val="both"/>
              <w:rPr>
                <w:rFonts w:ascii="Arial" w:hAnsi="Arial" w:cs="Arial"/>
                <w:sz w:val="20"/>
                <w:szCs w:val="20"/>
              </w:rPr>
            </w:pPr>
          </w:p>
        </w:tc>
      </w:tr>
      <w:tr w:rsidR="006D0F1A" w:rsidRPr="0041229A" w14:paraId="5F35C86C" w14:textId="77777777" w:rsidTr="00215770">
        <w:trPr>
          <w:gridAfter w:val="1"/>
          <w:wAfter w:w="368" w:type="dxa"/>
        </w:trPr>
        <w:tc>
          <w:tcPr>
            <w:tcW w:w="2220" w:type="dxa"/>
          </w:tcPr>
          <w:p w14:paraId="48AEAF38" w14:textId="77777777" w:rsidR="006D0F1A" w:rsidRPr="0041229A" w:rsidRDefault="006D0F1A" w:rsidP="00215770">
            <w:pPr>
              <w:spacing w:after="0" w:line="240" w:lineRule="auto"/>
              <w:jc w:val="both"/>
              <w:rPr>
                <w:rFonts w:ascii="Arial" w:hAnsi="Arial" w:cs="Arial"/>
                <w:sz w:val="20"/>
                <w:szCs w:val="20"/>
              </w:rPr>
            </w:pPr>
          </w:p>
        </w:tc>
        <w:tc>
          <w:tcPr>
            <w:tcW w:w="6360" w:type="dxa"/>
            <w:gridSpan w:val="2"/>
          </w:tcPr>
          <w:p w14:paraId="7084C9FD" w14:textId="77777777" w:rsidR="006D0F1A" w:rsidRPr="0041229A" w:rsidRDefault="006D0F1A" w:rsidP="00215770">
            <w:pPr>
              <w:spacing w:after="0" w:line="240" w:lineRule="auto"/>
              <w:jc w:val="both"/>
              <w:rPr>
                <w:rFonts w:ascii="Arial" w:hAnsi="Arial" w:cs="Arial"/>
                <w:sz w:val="20"/>
                <w:szCs w:val="20"/>
              </w:rPr>
            </w:pPr>
          </w:p>
        </w:tc>
        <w:tc>
          <w:tcPr>
            <w:tcW w:w="990" w:type="dxa"/>
            <w:gridSpan w:val="2"/>
          </w:tcPr>
          <w:p w14:paraId="3145D62A" w14:textId="77777777" w:rsidR="006D0F1A" w:rsidRPr="0041229A" w:rsidRDefault="006D0F1A" w:rsidP="00215770">
            <w:pPr>
              <w:spacing w:after="0" w:line="240" w:lineRule="auto"/>
              <w:jc w:val="both"/>
              <w:rPr>
                <w:rFonts w:ascii="Arial" w:hAnsi="Arial" w:cs="Arial"/>
                <w:sz w:val="20"/>
                <w:szCs w:val="20"/>
              </w:rPr>
            </w:pPr>
          </w:p>
        </w:tc>
      </w:tr>
    </w:tbl>
    <w:p w14:paraId="56411D2D" w14:textId="77777777" w:rsidR="006D0F1A" w:rsidRPr="0041229A" w:rsidRDefault="006D0F1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6D0F1A" w:rsidRPr="0041229A" w14:paraId="7FBC4EB2" w14:textId="77777777" w:rsidTr="00630A9A">
        <w:tc>
          <w:tcPr>
            <w:tcW w:w="2447" w:type="dxa"/>
            <w:gridSpan w:val="2"/>
            <w:shd w:val="clear" w:color="auto" w:fill="DBEEF3"/>
          </w:tcPr>
          <w:p w14:paraId="0F21AAE8"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285" w:type="dxa"/>
            <w:gridSpan w:val="2"/>
            <w:shd w:val="clear" w:color="auto" w:fill="FFFFFF"/>
          </w:tcPr>
          <w:p w14:paraId="19A645C0" w14:textId="42C74B5A" w:rsidR="006D0F1A" w:rsidRPr="0041229A" w:rsidRDefault="00484FD5" w:rsidP="00215770">
            <w:pPr>
              <w:spacing w:after="0" w:line="240" w:lineRule="auto"/>
              <w:jc w:val="center"/>
              <w:rPr>
                <w:rFonts w:ascii="Arial" w:hAnsi="Arial" w:cs="Arial"/>
                <w:b/>
                <w:sz w:val="20"/>
                <w:szCs w:val="20"/>
              </w:rPr>
            </w:pPr>
            <w:r w:rsidRPr="0041229A">
              <w:rPr>
                <w:rFonts w:ascii="Arial" w:hAnsi="Arial" w:cs="Arial"/>
                <w:b/>
                <w:sz w:val="20"/>
                <w:szCs w:val="20"/>
              </w:rPr>
              <w:t>TRATAMIENTO</w:t>
            </w:r>
          </w:p>
        </w:tc>
        <w:tc>
          <w:tcPr>
            <w:tcW w:w="1093" w:type="dxa"/>
            <w:gridSpan w:val="2"/>
            <w:shd w:val="clear" w:color="auto" w:fill="FFFFFF"/>
          </w:tcPr>
          <w:p w14:paraId="1ACE8475" w14:textId="77777777" w:rsidR="006D0F1A" w:rsidRPr="0041229A" w:rsidRDefault="006D0F1A" w:rsidP="00215770">
            <w:pPr>
              <w:spacing w:after="0" w:line="240" w:lineRule="auto"/>
              <w:jc w:val="center"/>
              <w:rPr>
                <w:rFonts w:ascii="Arial" w:hAnsi="Arial" w:cs="Arial"/>
                <w:b/>
                <w:sz w:val="20"/>
                <w:szCs w:val="20"/>
              </w:rPr>
            </w:pPr>
          </w:p>
        </w:tc>
      </w:tr>
      <w:tr w:rsidR="006D0F1A" w:rsidRPr="0041229A" w14:paraId="42C144C6" w14:textId="77777777" w:rsidTr="00630A9A">
        <w:trPr>
          <w:gridAfter w:val="1"/>
          <w:wAfter w:w="364" w:type="dxa"/>
        </w:trPr>
        <w:tc>
          <w:tcPr>
            <w:tcW w:w="2195" w:type="dxa"/>
            <w:shd w:val="clear" w:color="auto" w:fill="DBEEF3"/>
            <w:vAlign w:val="center"/>
          </w:tcPr>
          <w:p w14:paraId="76240CD4"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285" w:type="dxa"/>
            <w:gridSpan w:val="2"/>
            <w:shd w:val="clear" w:color="auto" w:fill="DBEEF3"/>
            <w:vAlign w:val="center"/>
          </w:tcPr>
          <w:p w14:paraId="600D1F1E"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81" w:type="dxa"/>
            <w:gridSpan w:val="2"/>
            <w:shd w:val="clear" w:color="auto" w:fill="DBEEF3"/>
          </w:tcPr>
          <w:p w14:paraId="726FB6B5" w14:textId="77777777" w:rsidR="006D0F1A" w:rsidRPr="0041229A" w:rsidRDefault="006D0F1A"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6D0F1A" w:rsidRPr="0041229A" w14:paraId="72EAA5B3" w14:textId="77777777" w:rsidTr="00630A9A">
        <w:trPr>
          <w:gridAfter w:val="1"/>
          <w:wAfter w:w="364" w:type="dxa"/>
        </w:trPr>
        <w:tc>
          <w:tcPr>
            <w:tcW w:w="2195" w:type="dxa"/>
          </w:tcPr>
          <w:p w14:paraId="0B78460F" w14:textId="3B930FB0" w:rsidR="006D0F1A" w:rsidRPr="0041229A" w:rsidRDefault="00484FD5"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id_tratamiento</w:t>
            </w:r>
            <w:proofErr w:type="spellEnd"/>
          </w:p>
        </w:tc>
        <w:tc>
          <w:tcPr>
            <w:tcW w:w="6285" w:type="dxa"/>
            <w:gridSpan w:val="2"/>
          </w:tcPr>
          <w:p w14:paraId="20247708" w14:textId="4E734261"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Identificador único del tratamiento</w:t>
            </w:r>
          </w:p>
        </w:tc>
        <w:tc>
          <w:tcPr>
            <w:tcW w:w="981" w:type="dxa"/>
            <w:gridSpan w:val="2"/>
          </w:tcPr>
          <w:p w14:paraId="31F72F9F" w14:textId="2301E5D9"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6D0F1A" w:rsidRPr="0041229A" w14:paraId="5871E6FF" w14:textId="77777777" w:rsidTr="00630A9A">
        <w:trPr>
          <w:gridAfter w:val="1"/>
          <w:wAfter w:w="364" w:type="dxa"/>
        </w:trPr>
        <w:tc>
          <w:tcPr>
            <w:tcW w:w="2195" w:type="dxa"/>
          </w:tcPr>
          <w:p w14:paraId="2EE3B40C" w14:textId="6927D99B" w:rsidR="006D0F1A" w:rsidRPr="0041229A" w:rsidRDefault="00630A9A" w:rsidP="00215770">
            <w:pPr>
              <w:spacing w:after="0" w:line="240" w:lineRule="auto"/>
              <w:jc w:val="both"/>
              <w:rPr>
                <w:rFonts w:ascii="Arial" w:hAnsi="Arial" w:cs="Arial"/>
                <w:sz w:val="20"/>
                <w:szCs w:val="20"/>
              </w:rPr>
            </w:pPr>
            <w:proofErr w:type="spellStart"/>
            <w:r w:rsidRPr="0041229A">
              <w:rPr>
                <w:rFonts w:ascii="Arial" w:hAnsi="Arial" w:cs="Arial"/>
                <w:sz w:val="20"/>
                <w:szCs w:val="20"/>
              </w:rPr>
              <w:t>descripcion</w:t>
            </w:r>
            <w:proofErr w:type="spellEnd"/>
          </w:p>
        </w:tc>
        <w:tc>
          <w:tcPr>
            <w:tcW w:w="6285" w:type="dxa"/>
            <w:gridSpan w:val="2"/>
          </w:tcPr>
          <w:p w14:paraId="707EF91D" w14:textId="4AFF193B"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Descripción del tratamiento aplicado</w:t>
            </w:r>
          </w:p>
        </w:tc>
        <w:tc>
          <w:tcPr>
            <w:tcW w:w="981" w:type="dxa"/>
            <w:gridSpan w:val="2"/>
          </w:tcPr>
          <w:p w14:paraId="5227B5AF" w14:textId="77777777" w:rsidR="006D0F1A" w:rsidRPr="0041229A" w:rsidRDefault="006D0F1A" w:rsidP="00215770">
            <w:pPr>
              <w:spacing w:after="0" w:line="240" w:lineRule="auto"/>
              <w:jc w:val="both"/>
              <w:rPr>
                <w:rFonts w:ascii="Arial" w:hAnsi="Arial" w:cs="Arial"/>
                <w:sz w:val="20"/>
                <w:szCs w:val="20"/>
              </w:rPr>
            </w:pPr>
          </w:p>
        </w:tc>
      </w:tr>
      <w:tr w:rsidR="006D0F1A" w:rsidRPr="0041229A" w14:paraId="3FCA02C0" w14:textId="77777777" w:rsidTr="00630A9A">
        <w:trPr>
          <w:gridAfter w:val="1"/>
          <w:wAfter w:w="364" w:type="dxa"/>
        </w:trPr>
        <w:tc>
          <w:tcPr>
            <w:tcW w:w="2195" w:type="dxa"/>
          </w:tcPr>
          <w:p w14:paraId="24B7981C" w14:textId="5AC7FB99"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6285" w:type="dxa"/>
            <w:gridSpan w:val="2"/>
          </w:tcPr>
          <w:p w14:paraId="32532AFC" w14:textId="7A8FE071"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Fecha en la que se aplicó el tratamiento</w:t>
            </w:r>
          </w:p>
        </w:tc>
        <w:tc>
          <w:tcPr>
            <w:tcW w:w="981" w:type="dxa"/>
            <w:gridSpan w:val="2"/>
          </w:tcPr>
          <w:p w14:paraId="3BA4E3F5" w14:textId="77777777" w:rsidR="006D0F1A" w:rsidRPr="0041229A" w:rsidRDefault="006D0F1A" w:rsidP="00215770">
            <w:pPr>
              <w:spacing w:after="0" w:line="240" w:lineRule="auto"/>
              <w:jc w:val="both"/>
              <w:rPr>
                <w:rFonts w:ascii="Arial" w:hAnsi="Arial" w:cs="Arial"/>
                <w:sz w:val="20"/>
                <w:szCs w:val="20"/>
              </w:rPr>
            </w:pPr>
          </w:p>
        </w:tc>
      </w:tr>
      <w:tr w:rsidR="006D0F1A" w:rsidRPr="0041229A" w14:paraId="61B368F3" w14:textId="77777777" w:rsidTr="00630A9A">
        <w:trPr>
          <w:gridAfter w:val="1"/>
          <w:wAfter w:w="364" w:type="dxa"/>
        </w:trPr>
        <w:tc>
          <w:tcPr>
            <w:tcW w:w="2195" w:type="dxa"/>
          </w:tcPr>
          <w:p w14:paraId="43D843EF" w14:textId="004C3D7E" w:rsidR="006D0F1A" w:rsidRPr="0041229A" w:rsidRDefault="00630A9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6285" w:type="dxa"/>
            <w:gridSpan w:val="2"/>
          </w:tcPr>
          <w:p w14:paraId="5AB30CE7" w14:textId="4C802222"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Animal que recibe el tratamiento</w:t>
            </w:r>
          </w:p>
        </w:tc>
        <w:tc>
          <w:tcPr>
            <w:tcW w:w="981" w:type="dxa"/>
            <w:gridSpan w:val="2"/>
          </w:tcPr>
          <w:p w14:paraId="2202D508" w14:textId="73DE8E42" w:rsidR="006D0F1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FK</w:t>
            </w:r>
          </w:p>
        </w:tc>
      </w:tr>
      <w:tr w:rsidR="00630A9A" w:rsidRPr="0041229A" w14:paraId="64F81CBD" w14:textId="77777777" w:rsidTr="00630A9A">
        <w:trPr>
          <w:gridAfter w:val="1"/>
          <w:wAfter w:w="364" w:type="dxa"/>
        </w:trPr>
        <w:tc>
          <w:tcPr>
            <w:tcW w:w="2195" w:type="dxa"/>
          </w:tcPr>
          <w:p w14:paraId="4ACEC58B" w14:textId="6DEA4CA1" w:rsidR="00630A9A" w:rsidRPr="0041229A" w:rsidRDefault="00630A9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id_veterinario</w:t>
            </w:r>
            <w:proofErr w:type="spellEnd"/>
          </w:p>
        </w:tc>
        <w:tc>
          <w:tcPr>
            <w:tcW w:w="6285" w:type="dxa"/>
            <w:gridSpan w:val="2"/>
          </w:tcPr>
          <w:p w14:paraId="797D4135" w14:textId="3D8A6818"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Veterinario que aplica el tratamiento</w:t>
            </w:r>
          </w:p>
        </w:tc>
        <w:tc>
          <w:tcPr>
            <w:tcW w:w="981" w:type="dxa"/>
            <w:gridSpan w:val="2"/>
          </w:tcPr>
          <w:p w14:paraId="553B74AE" w14:textId="2E71ABE2"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FK</w:t>
            </w:r>
          </w:p>
        </w:tc>
      </w:tr>
    </w:tbl>
    <w:p w14:paraId="380527FC" w14:textId="77777777" w:rsidR="00630A9A" w:rsidRPr="0041229A" w:rsidRDefault="00630A9A" w:rsidP="00630A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p w14:paraId="109C2A41" w14:textId="77777777" w:rsidR="00630A9A" w:rsidRPr="0041229A" w:rsidRDefault="00630A9A" w:rsidP="00630A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630A9A" w:rsidRPr="0041229A" w14:paraId="38A0A1FA" w14:textId="77777777" w:rsidTr="00215770">
        <w:tc>
          <w:tcPr>
            <w:tcW w:w="2447" w:type="dxa"/>
            <w:gridSpan w:val="2"/>
            <w:shd w:val="clear" w:color="auto" w:fill="DBEEF3"/>
          </w:tcPr>
          <w:p w14:paraId="38DBC41E"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285" w:type="dxa"/>
            <w:gridSpan w:val="2"/>
            <w:shd w:val="clear" w:color="auto" w:fill="FFFFFF"/>
          </w:tcPr>
          <w:p w14:paraId="61FF7702" w14:textId="7A3997BC"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ENTRADA</w:t>
            </w:r>
          </w:p>
        </w:tc>
        <w:tc>
          <w:tcPr>
            <w:tcW w:w="1093" w:type="dxa"/>
            <w:gridSpan w:val="2"/>
            <w:shd w:val="clear" w:color="auto" w:fill="FFFFFF"/>
          </w:tcPr>
          <w:p w14:paraId="208565D7" w14:textId="77777777" w:rsidR="00630A9A" w:rsidRPr="0041229A" w:rsidRDefault="00630A9A" w:rsidP="00215770">
            <w:pPr>
              <w:spacing w:after="0" w:line="240" w:lineRule="auto"/>
              <w:jc w:val="center"/>
              <w:rPr>
                <w:rFonts w:ascii="Arial" w:hAnsi="Arial" w:cs="Arial"/>
                <w:b/>
                <w:sz w:val="20"/>
                <w:szCs w:val="20"/>
              </w:rPr>
            </w:pPr>
          </w:p>
        </w:tc>
      </w:tr>
      <w:tr w:rsidR="00630A9A" w:rsidRPr="0041229A" w14:paraId="2CD0A9E9" w14:textId="77777777" w:rsidTr="00215770">
        <w:trPr>
          <w:gridAfter w:val="1"/>
          <w:wAfter w:w="364" w:type="dxa"/>
        </w:trPr>
        <w:tc>
          <w:tcPr>
            <w:tcW w:w="2195" w:type="dxa"/>
            <w:shd w:val="clear" w:color="auto" w:fill="DBEEF3"/>
            <w:vAlign w:val="center"/>
          </w:tcPr>
          <w:p w14:paraId="0572C87E"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285" w:type="dxa"/>
            <w:gridSpan w:val="2"/>
            <w:shd w:val="clear" w:color="auto" w:fill="DBEEF3"/>
            <w:vAlign w:val="center"/>
          </w:tcPr>
          <w:p w14:paraId="1F8246FE"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81" w:type="dxa"/>
            <w:gridSpan w:val="2"/>
            <w:shd w:val="clear" w:color="auto" w:fill="DBEEF3"/>
          </w:tcPr>
          <w:p w14:paraId="63EA411C"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630A9A" w:rsidRPr="0041229A" w14:paraId="64189793" w14:textId="77777777" w:rsidTr="00215770">
        <w:trPr>
          <w:gridAfter w:val="1"/>
          <w:wAfter w:w="364" w:type="dxa"/>
        </w:trPr>
        <w:tc>
          <w:tcPr>
            <w:tcW w:w="2195" w:type="dxa"/>
          </w:tcPr>
          <w:p w14:paraId="5C132835" w14:textId="02F4C204" w:rsidR="00630A9A" w:rsidRPr="0041229A" w:rsidRDefault="00630A9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id_entrada</w:t>
            </w:r>
            <w:proofErr w:type="spellEnd"/>
          </w:p>
        </w:tc>
        <w:tc>
          <w:tcPr>
            <w:tcW w:w="6285" w:type="dxa"/>
            <w:gridSpan w:val="2"/>
          </w:tcPr>
          <w:p w14:paraId="65FA6DEA"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Identificador único del tratamiento</w:t>
            </w:r>
          </w:p>
        </w:tc>
        <w:tc>
          <w:tcPr>
            <w:tcW w:w="981" w:type="dxa"/>
            <w:gridSpan w:val="2"/>
          </w:tcPr>
          <w:p w14:paraId="5357A317"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630A9A" w:rsidRPr="0041229A" w14:paraId="6F455CE2" w14:textId="77777777" w:rsidTr="00215770">
        <w:trPr>
          <w:gridAfter w:val="1"/>
          <w:wAfter w:w="364" w:type="dxa"/>
        </w:trPr>
        <w:tc>
          <w:tcPr>
            <w:tcW w:w="2195" w:type="dxa"/>
          </w:tcPr>
          <w:p w14:paraId="1E7BC3A9" w14:textId="165551DA"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6285" w:type="dxa"/>
            <w:gridSpan w:val="2"/>
          </w:tcPr>
          <w:p w14:paraId="0D0DFB65"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Descripción del tratamiento aplicado</w:t>
            </w:r>
          </w:p>
        </w:tc>
        <w:tc>
          <w:tcPr>
            <w:tcW w:w="981" w:type="dxa"/>
            <w:gridSpan w:val="2"/>
          </w:tcPr>
          <w:p w14:paraId="6C7212BA" w14:textId="77777777" w:rsidR="00630A9A" w:rsidRPr="0041229A" w:rsidRDefault="00630A9A" w:rsidP="00215770">
            <w:pPr>
              <w:spacing w:after="0" w:line="240" w:lineRule="auto"/>
              <w:jc w:val="both"/>
              <w:rPr>
                <w:rFonts w:ascii="Arial" w:hAnsi="Arial" w:cs="Arial"/>
                <w:sz w:val="20"/>
                <w:szCs w:val="20"/>
              </w:rPr>
            </w:pPr>
          </w:p>
        </w:tc>
      </w:tr>
      <w:tr w:rsidR="00630A9A" w:rsidRPr="0041229A" w14:paraId="0ED059FA" w14:textId="77777777" w:rsidTr="00215770">
        <w:trPr>
          <w:gridAfter w:val="1"/>
          <w:wAfter w:w="364" w:type="dxa"/>
        </w:trPr>
        <w:tc>
          <w:tcPr>
            <w:tcW w:w="2195" w:type="dxa"/>
          </w:tcPr>
          <w:p w14:paraId="530938EB" w14:textId="34CCA308"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precio</w:t>
            </w:r>
          </w:p>
        </w:tc>
        <w:tc>
          <w:tcPr>
            <w:tcW w:w="6285" w:type="dxa"/>
            <w:gridSpan w:val="2"/>
          </w:tcPr>
          <w:p w14:paraId="23D98217"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Fecha en la que se aplicó el tratamiento</w:t>
            </w:r>
          </w:p>
        </w:tc>
        <w:tc>
          <w:tcPr>
            <w:tcW w:w="981" w:type="dxa"/>
            <w:gridSpan w:val="2"/>
          </w:tcPr>
          <w:p w14:paraId="6A60635A" w14:textId="77777777" w:rsidR="00630A9A" w:rsidRPr="0041229A" w:rsidRDefault="00630A9A" w:rsidP="00215770">
            <w:pPr>
              <w:spacing w:after="0" w:line="240" w:lineRule="auto"/>
              <w:jc w:val="both"/>
              <w:rPr>
                <w:rFonts w:ascii="Arial" w:hAnsi="Arial" w:cs="Arial"/>
                <w:sz w:val="20"/>
                <w:szCs w:val="20"/>
              </w:rPr>
            </w:pPr>
          </w:p>
        </w:tc>
      </w:tr>
      <w:tr w:rsidR="00630A9A" w:rsidRPr="0041229A" w14:paraId="218161CD" w14:textId="77777777" w:rsidTr="00215770">
        <w:trPr>
          <w:gridAfter w:val="1"/>
          <w:wAfter w:w="364" w:type="dxa"/>
        </w:trPr>
        <w:tc>
          <w:tcPr>
            <w:tcW w:w="2195" w:type="dxa"/>
          </w:tcPr>
          <w:p w14:paraId="6A187CF9" w14:textId="0F675407" w:rsidR="00630A9A" w:rsidRPr="0041229A" w:rsidRDefault="00630A9A" w:rsidP="00630A9A">
            <w:pPr>
              <w:spacing w:after="0" w:line="240" w:lineRule="auto"/>
              <w:jc w:val="both"/>
              <w:rPr>
                <w:rFonts w:ascii="Arial" w:hAnsi="Arial" w:cs="Arial"/>
                <w:sz w:val="20"/>
                <w:szCs w:val="20"/>
              </w:rPr>
            </w:pPr>
            <w:proofErr w:type="spellStart"/>
            <w:r w:rsidRPr="0041229A">
              <w:rPr>
                <w:rFonts w:ascii="Arial" w:hAnsi="Arial" w:cs="Arial"/>
                <w:sz w:val="20"/>
                <w:szCs w:val="20"/>
              </w:rPr>
              <w:t>id_visita</w:t>
            </w:r>
            <w:proofErr w:type="spellEnd"/>
          </w:p>
        </w:tc>
        <w:tc>
          <w:tcPr>
            <w:tcW w:w="6285" w:type="dxa"/>
            <w:gridSpan w:val="2"/>
          </w:tcPr>
          <w:p w14:paraId="487F3C4A" w14:textId="6CC5432D" w:rsidR="00630A9A" w:rsidRPr="0041229A" w:rsidRDefault="00630A9A" w:rsidP="00630A9A">
            <w:pPr>
              <w:spacing w:after="0" w:line="240" w:lineRule="auto"/>
              <w:jc w:val="both"/>
              <w:rPr>
                <w:rFonts w:ascii="Arial" w:hAnsi="Arial" w:cs="Arial"/>
                <w:sz w:val="20"/>
                <w:szCs w:val="20"/>
              </w:rPr>
            </w:pPr>
            <w:r w:rsidRPr="0041229A">
              <w:rPr>
                <w:rFonts w:ascii="Arial" w:hAnsi="Arial" w:cs="Arial"/>
                <w:sz w:val="20"/>
                <w:szCs w:val="20"/>
              </w:rPr>
              <w:t>Relación con la visita correspondiente</w:t>
            </w:r>
          </w:p>
        </w:tc>
        <w:tc>
          <w:tcPr>
            <w:tcW w:w="981" w:type="dxa"/>
            <w:gridSpan w:val="2"/>
          </w:tcPr>
          <w:p w14:paraId="5438C8EF" w14:textId="77777777" w:rsidR="00630A9A" w:rsidRPr="0041229A" w:rsidRDefault="00630A9A" w:rsidP="00630A9A">
            <w:pPr>
              <w:spacing w:after="0" w:line="240" w:lineRule="auto"/>
              <w:jc w:val="both"/>
              <w:rPr>
                <w:rFonts w:ascii="Arial" w:hAnsi="Arial" w:cs="Arial"/>
                <w:sz w:val="20"/>
                <w:szCs w:val="20"/>
              </w:rPr>
            </w:pPr>
            <w:r w:rsidRPr="0041229A">
              <w:rPr>
                <w:rFonts w:ascii="Arial" w:hAnsi="Arial" w:cs="Arial"/>
                <w:sz w:val="20"/>
                <w:szCs w:val="20"/>
              </w:rPr>
              <w:t>FK</w:t>
            </w:r>
          </w:p>
        </w:tc>
      </w:tr>
    </w:tbl>
    <w:p w14:paraId="72890F6D" w14:textId="77777777" w:rsidR="006D0F1A" w:rsidRPr="0041229A" w:rsidRDefault="006D0F1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p w14:paraId="1D784CE3"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p w14:paraId="520DB530" w14:textId="77777777" w:rsidR="00630A9A" w:rsidRPr="0041229A" w:rsidRDefault="00630A9A" w:rsidP="00630A9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5"/>
        <w:tblpPr w:leftFromText="180" w:rightFromText="180" w:topFromText="180" w:bottomFromText="180" w:vertAnchor="text"/>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5"/>
        <w:gridCol w:w="252"/>
        <w:gridCol w:w="6033"/>
        <w:gridCol w:w="252"/>
        <w:gridCol w:w="729"/>
        <w:gridCol w:w="364"/>
      </w:tblGrid>
      <w:tr w:rsidR="00630A9A" w:rsidRPr="0041229A" w14:paraId="708C33AD" w14:textId="77777777" w:rsidTr="00215770">
        <w:tc>
          <w:tcPr>
            <w:tcW w:w="2447" w:type="dxa"/>
            <w:gridSpan w:val="2"/>
            <w:shd w:val="clear" w:color="auto" w:fill="DBEEF3"/>
          </w:tcPr>
          <w:p w14:paraId="72ECC767"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Nombre Entidad</w:t>
            </w:r>
          </w:p>
        </w:tc>
        <w:tc>
          <w:tcPr>
            <w:tcW w:w="6285" w:type="dxa"/>
            <w:gridSpan w:val="2"/>
            <w:shd w:val="clear" w:color="auto" w:fill="FFFFFF"/>
          </w:tcPr>
          <w:p w14:paraId="00AAB9E0" w14:textId="079141C5"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ACTIVIDAD EDUCATIVA</w:t>
            </w:r>
          </w:p>
        </w:tc>
        <w:tc>
          <w:tcPr>
            <w:tcW w:w="1093" w:type="dxa"/>
            <w:gridSpan w:val="2"/>
            <w:shd w:val="clear" w:color="auto" w:fill="FFFFFF"/>
          </w:tcPr>
          <w:p w14:paraId="30A978CE" w14:textId="77777777" w:rsidR="00630A9A" w:rsidRPr="0041229A" w:rsidRDefault="00630A9A" w:rsidP="00215770">
            <w:pPr>
              <w:spacing w:after="0" w:line="240" w:lineRule="auto"/>
              <w:jc w:val="center"/>
              <w:rPr>
                <w:rFonts w:ascii="Arial" w:hAnsi="Arial" w:cs="Arial"/>
                <w:b/>
                <w:sz w:val="20"/>
                <w:szCs w:val="20"/>
              </w:rPr>
            </w:pPr>
          </w:p>
        </w:tc>
      </w:tr>
      <w:tr w:rsidR="00630A9A" w:rsidRPr="0041229A" w14:paraId="75FDE918" w14:textId="77777777" w:rsidTr="00215770">
        <w:trPr>
          <w:gridAfter w:val="1"/>
          <w:wAfter w:w="364" w:type="dxa"/>
        </w:trPr>
        <w:tc>
          <w:tcPr>
            <w:tcW w:w="2195" w:type="dxa"/>
            <w:shd w:val="clear" w:color="auto" w:fill="DBEEF3"/>
            <w:vAlign w:val="center"/>
          </w:tcPr>
          <w:p w14:paraId="4DA76C12"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6285" w:type="dxa"/>
            <w:gridSpan w:val="2"/>
            <w:shd w:val="clear" w:color="auto" w:fill="DBEEF3"/>
            <w:vAlign w:val="center"/>
          </w:tcPr>
          <w:p w14:paraId="2AE9C648"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981" w:type="dxa"/>
            <w:gridSpan w:val="2"/>
            <w:shd w:val="clear" w:color="auto" w:fill="DBEEF3"/>
          </w:tcPr>
          <w:p w14:paraId="65688687" w14:textId="77777777" w:rsidR="00630A9A" w:rsidRPr="0041229A" w:rsidRDefault="00630A9A" w:rsidP="00215770">
            <w:pPr>
              <w:spacing w:after="0" w:line="240" w:lineRule="auto"/>
              <w:jc w:val="center"/>
              <w:rPr>
                <w:rFonts w:ascii="Arial" w:hAnsi="Arial" w:cs="Arial"/>
                <w:b/>
                <w:sz w:val="20"/>
                <w:szCs w:val="20"/>
              </w:rPr>
            </w:pPr>
            <w:r w:rsidRPr="0041229A">
              <w:rPr>
                <w:rFonts w:ascii="Arial" w:hAnsi="Arial" w:cs="Arial"/>
                <w:b/>
                <w:sz w:val="20"/>
                <w:szCs w:val="20"/>
              </w:rPr>
              <w:t>Clave</w:t>
            </w:r>
          </w:p>
        </w:tc>
      </w:tr>
      <w:tr w:rsidR="00630A9A" w:rsidRPr="0041229A" w14:paraId="3F966565" w14:textId="77777777" w:rsidTr="00215770">
        <w:trPr>
          <w:gridAfter w:val="1"/>
          <w:wAfter w:w="364" w:type="dxa"/>
        </w:trPr>
        <w:tc>
          <w:tcPr>
            <w:tcW w:w="2195" w:type="dxa"/>
          </w:tcPr>
          <w:p w14:paraId="28E427D2" w14:textId="5FF50052" w:rsidR="00630A9A" w:rsidRPr="0041229A" w:rsidRDefault="00630A9A"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id_actividad</w:t>
            </w:r>
            <w:proofErr w:type="spellEnd"/>
          </w:p>
        </w:tc>
        <w:tc>
          <w:tcPr>
            <w:tcW w:w="6285" w:type="dxa"/>
            <w:gridSpan w:val="2"/>
          </w:tcPr>
          <w:p w14:paraId="53D85E8E"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Identificador único del tratamiento</w:t>
            </w:r>
          </w:p>
        </w:tc>
        <w:tc>
          <w:tcPr>
            <w:tcW w:w="981" w:type="dxa"/>
            <w:gridSpan w:val="2"/>
          </w:tcPr>
          <w:p w14:paraId="2EB0616D"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PK</w:t>
            </w:r>
          </w:p>
        </w:tc>
      </w:tr>
      <w:tr w:rsidR="00630A9A" w:rsidRPr="0041229A" w14:paraId="66B4D173" w14:textId="77777777" w:rsidTr="00215770">
        <w:trPr>
          <w:gridAfter w:val="1"/>
          <w:wAfter w:w="364" w:type="dxa"/>
        </w:trPr>
        <w:tc>
          <w:tcPr>
            <w:tcW w:w="2195" w:type="dxa"/>
          </w:tcPr>
          <w:p w14:paraId="07BCA285" w14:textId="49635812"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nombre</w:t>
            </w:r>
          </w:p>
        </w:tc>
        <w:tc>
          <w:tcPr>
            <w:tcW w:w="6285" w:type="dxa"/>
            <w:gridSpan w:val="2"/>
          </w:tcPr>
          <w:p w14:paraId="6AB37F16"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Descripción del tratamiento aplicado</w:t>
            </w:r>
          </w:p>
        </w:tc>
        <w:tc>
          <w:tcPr>
            <w:tcW w:w="981" w:type="dxa"/>
            <w:gridSpan w:val="2"/>
          </w:tcPr>
          <w:p w14:paraId="031F66BB" w14:textId="77777777" w:rsidR="00630A9A" w:rsidRPr="0041229A" w:rsidRDefault="00630A9A" w:rsidP="00215770">
            <w:pPr>
              <w:spacing w:after="0" w:line="240" w:lineRule="auto"/>
              <w:jc w:val="both"/>
              <w:rPr>
                <w:rFonts w:ascii="Arial" w:hAnsi="Arial" w:cs="Arial"/>
                <w:sz w:val="20"/>
                <w:szCs w:val="20"/>
              </w:rPr>
            </w:pPr>
          </w:p>
        </w:tc>
      </w:tr>
      <w:tr w:rsidR="00630A9A" w:rsidRPr="0041229A" w14:paraId="6668125F" w14:textId="77777777" w:rsidTr="00215770">
        <w:trPr>
          <w:gridAfter w:val="1"/>
          <w:wAfter w:w="364" w:type="dxa"/>
        </w:trPr>
        <w:tc>
          <w:tcPr>
            <w:tcW w:w="2195" w:type="dxa"/>
          </w:tcPr>
          <w:p w14:paraId="41D4077D"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6285" w:type="dxa"/>
            <w:gridSpan w:val="2"/>
          </w:tcPr>
          <w:p w14:paraId="7E3027AA" w14:textId="77777777"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Fecha en la que se aplicó el tratamiento</w:t>
            </w:r>
          </w:p>
        </w:tc>
        <w:tc>
          <w:tcPr>
            <w:tcW w:w="981" w:type="dxa"/>
            <w:gridSpan w:val="2"/>
          </w:tcPr>
          <w:p w14:paraId="186E9C1F" w14:textId="77777777" w:rsidR="00630A9A" w:rsidRPr="0041229A" w:rsidRDefault="00630A9A" w:rsidP="00215770">
            <w:pPr>
              <w:spacing w:after="0" w:line="240" w:lineRule="auto"/>
              <w:jc w:val="both"/>
              <w:rPr>
                <w:rFonts w:ascii="Arial" w:hAnsi="Arial" w:cs="Arial"/>
                <w:sz w:val="20"/>
                <w:szCs w:val="20"/>
              </w:rPr>
            </w:pPr>
          </w:p>
        </w:tc>
      </w:tr>
      <w:tr w:rsidR="00630A9A" w:rsidRPr="0041229A" w14:paraId="79A15527" w14:textId="77777777" w:rsidTr="00215770">
        <w:trPr>
          <w:gridAfter w:val="1"/>
          <w:wAfter w:w="364" w:type="dxa"/>
        </w:trPr>
        <w:tc>
          <w:tcPr>
            <w:tcW w:w="2195" w:type="dxa"/>
          </w:tcPr>
          <w:p w14:paraId="4195C0CB" w14:textId="0F6EE553"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responsable</w:t>
            </w:r>
          </w:p>
        </w:tc>
        <w:tc>
          <w:tcPr>
            <w:tcW w:w="6285" w:type="dxa"/>
            <w:gridSpan w:val="2"/>
          </w:tcPr>
          <w:p w14:paraId="2912165F" w14:textId="5EA53026" w:rsidR="00630A9A" w:rsidRPr="0041229A" w:rsidRDefault="00630A9A" w:rsidP="00215770">
            <w:pPr>
              <w:spacing w:after="0" w:line="240" w:lineRule="auto"/>
              <w:jc w:val="both"/>
              <w:rPr>
                <w:rFonts w:ascii="Arial" w:hAnsi="Arial" w:cs="Arial"/>
                <w:sz w:val="20"/>
                <w:szCs w:val="20"/>
              </w:rPr>
            </w:pPr>
            <w:r w:rsidRPr="0041229A">
              <w:rPr>
                <w:rFonts w:ascii="Arial" w:hAnsi="Arial" w:cs="Arial"/>
                <w:sz w:val="20"/>
                <w:szCs w:val="20"/>
              </w:rPr>
              <w:t>Persona encargada</w:t>
            </w:r>
          </w:p>
        </w:tc>
        <w:tc>
          <w:tcPr>
            <w:tcW w:w="981" w:type="dxa"/>
            <w:gridSpan w:val="2"/>
          </w:tcPr>
          <w:p w14:paraId="35F10032" w14:textId="4054A263" w:rsidR="00630A9A" w:rsidRPr="0041229A" w:rsidRDefault="00630A9A" w:rsidP="00215770">
            <w:pPr>
              <w:spacing w:after="0" w:line="240" w:lineRule="auto"/>
              <w:jc w:val="both"/>
              <w:rPr>
                <w:rFonts w:ascii="Arial" w:hAnsi="Arial" w:cs="Arial"/>
                <w:sz w:val="20"/>
                <w:szCs w:val="20"/>
              </w:rPr>
            </w:pPr>
          </w:p>
        </w:tc>
      </w:tr>
    </w:tbl>
    <w:p w14:paraId="2B2A6FD1"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sz w:val="28"/>
          <w:szCs w:val="28"/>
        </w:rPr>
        <w:br w:type="page"/>
      </w:r>
    </w:p>
    <w:p w14:paraId="1610661E"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p w14:paraId="0E2A416D"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Ítem 5: Relaciones en detalle</w:t>
      </w:r>
    </w:p>
    <w:p w14:paraId="03062B77" w14:textId="77777777" w:rsidR="0041229A" w:rsidRPr="007F112D" w:rsidRDefault="0041229A"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p>
    <w:p w14:paraId="061CB2BD" w14:textId="77777777" w:rsidR="00114A4F" w:rsidRPr="007F112D" w:rsidRDefault="00000000" w:rsidP="0041229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 xml:space="preserve">A </w:t>
      </w:r>
      <w:proofErr w:type="gramStart"/>
      <w:r w:rsidRPr="007F112D">
        <w:rPr>
          <w:rFonts w:ascii="Arial" w:hAnsi="Arial" w:cs="Arial"/>
          <w:sz w:val="28"/>
          <w:szCs w:val="28"/>
        </w:rPr>
        <w:t>continuación</w:t>
      </w:r>
      <w:proofErr w:type="gramEnd"/>
      <w:r w:rsidRPr="007F112D">
        <w:rPr>
          <w:rFonts w:ascii="Arial" w:hAnsi="Arial" w:cs="Arial"/>
          <w:sz w:val="28"/>
          <w:szCs w:val="28"/>
        </w:rPr>
        <w:t xml:space="preserve"> se le presenta el formato para rellenar con cada relación y sus atributos</w:t>
      </w:r>
    </w:p>
    <w:p w14:paraId="1601C2B9" w14:textId="77777777" w:rsidR="00114A4F" w:rsidRPr="007F112D" w:rsidRDefault="00000000" w:rsidP="0041229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Los nombres de los atributos son importantes. Nota: no deben ni muy cortos ni muy largos; y relacionados con la información que representan</w:t>
      </w:r>
    </w:p>
    <w:p w14:paraId="5C97E050" w14:textId="77777777" w:rsidR="00114A4F" w:rsidRPr="007F112D" w:rsidRDefault="00000000" w:rsidP="0041229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En la columna “Tabla” debe colocar la tabla con la que está relacionado el atributo. Si es un atributo simplemente informativo, deje el espacio en blanco</w:t>
      </w:r>
    </w:p>
    <w:p w14:paraId="4985443D"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p>
    <w:tbl>
      <w:tblPr>
        <w:tblStyle w:val="Style57"/>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114A4F" w:rsidRPr="0041229A" w14:paraId="38208A35" w14:textId="77777777" w:rsidTr="0041229A">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897B693" w14:textId="77777777" w:rsidR="00114A4F" w:rsidRPr="0041229A" w:rsidRDefault="00000000">
            <w:pPr>
              <w:spacing w:after="0" w:line="240" w:lineRule="auto"/>
              <w:rPr>
                <w:rFonts w:ascii="Arial" w:hAnsi="Arial" w:cs="Arial"/>
                <w:b/>
                <w:color w:val="000000"/>
                <w:sz w:val="20"/>
                <w:szCs w:val="20"/>
              </w:rPr>
            </w:pPr>
            <w:r w:rsidRPr="0041229A">
              <w:rPr>
                <w:rFonts w:ascii="Arial" w:hAnsi="Arial" w:cs="Arial"/>
                <w:b/>
                <w:sz w:val="20"/>
                <w:szCs w:val="20"/>
              </w:rPr>
              <w:t xml:space="preserve">Nombre </w:t>
            </w:r>
            <w:r w:rsidRPr="0041229A">
              <w:rPr>
                <w:rFonts w:ascii="Arial" w:hAnsi="Arial" w:cs="Arial"/>
                <w:b/>
                <w:color w:val="000000"/>
                <w:sz w:val="20"/>
                <w:szCs w:val="20"/>
              </w:rPr>
              <w:t>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43D3C9" w14:textId="4B3E36C7" w:rsidR="00114A4F" w:rsidRPr="0041229A" w:rsidRDefault="00A7186D">
            <w:pPr>
              <w:spacing w:after="0" w:line="240" w:lineRule="auto"/>
              <w:jc w:val="center"/>
              <w:rPr>
                <w:rFonts w:ascii="Arial" w:hAnsi="Arial" w:cs="Arial"/>
                <w:b/>
                <w:color w:val="000000"/>
                <w:sz w:val="20"/>
                <w:szCs w:val="20"/>
              </w:rPr>
            </w:pPr>
            <w:r w:rsidRPr="0041229A">
              <w:rPr>
                <w:rFonts w:ascii="Arial" w:hAnsi="Arial" w:cs="Arial"/>
                <w:b/>
                <w:color w:val="000000"/>
                <w:sz w:val="20"/>
                <w:szCs w:val="20"/>
              </w:rPr>
              <w:t>Animal – Especie</w:t>
            </w:r>
          </w:p>
        </w:tc>
      </w:tr>
      <w:tr w:rsidR="00114A4F" w:rsidRPr="0041229A" w14:paraId="44E1B04C" w14:textId="77777777" w:rsidTr="0041229A">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362D1F8"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1DF236" w14:textId="0377DC89" w:rsidR="00114A4F" w:rsidRPr="0041229A" w:rsidRDefault="00A7186D">
            <w:pPr>
              <w:spacing w:after="0" w:line="240" w:lineRule="auto"/>
              <w:jc w:val="center"/>
              <w:rPr>
                <w:rFonts w:ascii="Arial" w:hAnsi="Arial" w:cs="Arial"/>
                <w:b/>
                <w:color w:val="000000"/>
                <w:sz w:val="20"/>
                <w:szCs w:val="20"/>
              </w:rPr>
            </w:pPr>
            <w:r w:rsidRPr="0041229A">
              <w:rPr>
                <w:rFonts w:ascii="Arial" w:hAnsi="Arial" w:cs="Arial"/>
                <w:b/>
                <w:color w:val="000000"/>
                <w:sz w:val="20"/>
                <w:szCs w:val="20"/>
              </w:rPr>
              <w:t>Animal, Especie</w:t>
            </w:r>
          </w:p>
        </w:tc>
      </w:tr>
      <w:tr w:rsidR="00114A4F" w:rsidRPr="0041229A" w14:paraId="13C47818" w14:textId="77777777" w:rsidTr="0041229A">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13533AB"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0BFBB8" w14:textId="4834A313" w:rsidR="00114A4F" w:rsidRPr="0041229A" w:rsidRDefault="00A7186D">
            <w:pPr>
              <w:spacing w:after="0" w:line="240" w:lineRule="auto"/>
              <w:jc w:val="center"/>
              <w:rPr>
                <w:rFonts w:ascii="Arial" w:hAnsi="Arial" w:cs="Arial"/>
                <w:b/>
                <w:color w:val="000000"/>
                <w:sz w:val="20"/>
                <w:szCs w:val="20"/>
              </w:rPr>
            </w:pPr>
            <w:proofErr w:type="gramStart"/>
            <w:r w:rsidRPr="0041229A">
              <w:rPr>
                <w:rFonts w:ascii="Arial" w:hAnsi="Arial" w:cs="Arial"/>
                <w:b/>
                <w:color w:val="000000"/>
                <w:sz w:val="20"/>
                <w:szCs w:val="20"/>
              </w:rPr>
              <w:t>1:N</w:t>
            </w:r>
            <w:proofErr w:type="gramEnd"/>
            <w:r w:rsidRPr="0041229A">
              <w:rPr>
                <w:rFonts w:ascii="Arial" w:hAnsi="Arial" w:cs="Arial"/>
                <w:b/>
                <w:color w:val="000000"/>
                <w:sz w:val="20"/>
                <w:szCs w:val="20"/>
              </w:rPr>
              <w:t xml:space="preserve"> (Una especie puede tener muchos animales, un animal pertenece a una especie)</w:t>
            </w:r>
          </w:p>
        </w:tc>
      </w:tr>
      <w:tr w:rsidR="00114A4F" w:rsidRPr="0041229A" w14:paraId="5378291C" w14:textId="77777777" w:rsidTr="0041229A">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33FF7AC" w14:textId="77777777" w:rsidR="00114A4F" w:rsidRPr="0041229A" w:rsidRDefault="00000000">
            <w:pPr>
              <w:spacing w:after="0" w:line="240" w:lineRule="auto"/>
              <w:jc w:val="center"/>
              <w:rPr>
                <w:rFonts w:ascii="Arial" w:hAnsi="Arial" w:cs="Arial"/>
                <w:b/>
                <w:color w:val="000000"/>
                <w:sz w:val="20"/>
                <w:szCs w:val="20"/>
              </w:rPr>
            </w:pPr>
            <w:r w:rsidRPr="0041229A">
              <w:rPr>
                <w:rFonts w:ascii="Arial" w:hAnsi="Arial" w:cs="Arial"/>
                <w:b/>
                <w:color w:val="000000"/>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80D8235" w14:textId="77777777" w:rsidR="00114A4F" w:rsidRPr="0041229A" w:rsidRDefault="00000000">
            <w:pPr>
              <w:spacing w:after="0" w:line="240" w:lineRule="auto"/>
              <w:jc w:val="center"/>
              <w:rPr>
                <w:rFonts w:ascii="Arial" w:hAnsi="Arial" w:cs="Arial"/>
                <w:b/>
                <w:color w:val="000000"/>
                <w:sz w:val="20"/>
                <w:szCs w:val="20"/>
              </w:rPr>
            </w:pPr>
            <w:r w:rsidRPr="0041229A">
              <w:rPr>
                <w:rFonts w:ascii="Arial" w:hAnsi="Arial" w:cs="Arial"/>
                <w:b/>
                <w:color w:val="000000"/>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9492DDB" w14:textId="77777777" w:rsidR="00114A4F" w:rsidRPr="0041229A" w:rsidRDefault="00000000">
            <w:pPr>
              <w:spacing w:after="0" w:line="240" w:lineRule="auto"/>
              <w:jc w:val="center"/>
              <w:rPr>
                <w:rFonts w:ascii="Arial" w:hAnsi="Arial" w:cs="Arial"/>
                <w:b/>
                <w:color w:val="000000"/>
                <w:sz w:val="20"/>
                <w:szCs w:val="20"/>
              </w:rPr>
            </w:pPr>
            <w:r w:rsidRPr="0041229A">
              <w:rPr>
                <w:rFonts w:ascii="Arial" w:hAnsi="Arial" w:cs="Arial"/>
                <w:b/>
                <w:color w:val="000000"/>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770F51D" w14:textId="77777777" w:rsidR="00114A4F" w:rsidRPr="0041229A" w:rsidRDefault="00000000">
            <w:pPr>
              <w:spacing w:after="0" w:line="240" w:lineRule="auto"/>
              <w:jc w:val="center"/>
              <w:rPr>
                <w:rFonts w:ascii="Arial" w:hAnsi="Arial" w:cs="Arial"/>
                <w:b/>
                <w:color w:val="000000"/>
                <w:sz w:val="20"/>
                <w:szCs w:val="20"/>
              </w:rPr>
            </w:pPr>
            <w:r w:rsidRPr="0041229A">
              <w:rPr>
                <w:rFonts w:ascii="Arial" w:hAnsi="Arial" w:cs="Arial"/>
                <w:b/>
                <w:sz w:val="20"/>
                <w:szCs w:val="20"/>
              </w:rPr>
              <w:t>Tabla</w:t>
            </w:r>
          </w:p>
        </w:tc>
      </w:tr>
      <w:tr w:rsidR="00114A4F" w:rsidRPr="0041229A" w14:paraId="75E436D8" w14:textId="77777777" w:rsidTr="0041229A">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DED44" w14:textId="77777777" w:rsidR="00114A4F" w:rsidRPr="0041229A" w:rsidRDefault="00114A4F">
            <w:pPr>
              <w:spacing w:after="0" w:line="240" w:lineRule="auto"/>
              <w:jc w:val="both"/>
              <w:rPr>
                <w:rFonts w:ascii="Arial" w:hAnsi="Arial" w:cs="Arial"/>
                <w:color w:val="000000"/>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14183A" w14:textId="71024424" w:rsidR="00114A4F" w:rsidRPr="0041229A" w:rsidRDefault="00A7186D" w:rsidP="00A7186D">
            <w:pPr>
              <w:spacing w:after="0" w:line="240" w:lineRule="auto"/>
              <w:jc w:val="both"/>
              <w:rPr>
                <w:rFonts w:ascii="Arial" w:hAnsi="Arial" w:cs="Arial"/>
                <w:color w:val="000000"/>
                <w:sz w:val="20"/>
                <w:szCs w:val="20"/>
              </w:rPr>
            </w:pPr>
            <w:proofErr w:type="spellStart"/>
            <w:r w:rsidRPr="0041229A">
              <w:rPr>
                <w:rFonts w:ascii="Arial" w:hAnsi="Arial" w:cs="Arial"/>
                <w:color w:val="000000"/>
                <w:sz w:val="20"/>
                <w:szCs w:val="20"/>
              </w:rPr>
              <w:t>id_animal</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F250B1" w14:textId="6D246F0C" w:rsidR="00114A4F" w:rsidRPr="0041229A" w:rsidRDefault="00A7186D">
            <w:pPr>
              <w:spacing w:after="0" w:line="240" w:lineRule="auto"/>
              <w:jc w:val="both"/>
              <w:rPr>
                <w:rFonts w:ascii="Arial" w:hAnsi="Arial" w:cs="Arial"/>
                <w:color w:val="000000"/>
                <w:sz w:val="20"/>
                <w:szCs w:val="20"/>
              </w:rPr>
            </w:pPr>
            <w:r w:rsidRPr="0041229A">
              <w:rPr>
                <w:rFonts w:ascii="Arial" w:hAnsi="Arial" w:cs="Arial"/>
                <w:color w:val="000000"/>
                <w:sz w:val="20"/>
                <w:szCs w:val="20"/>
              </w:rPr>
              <w:t>Identificador del animal</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E9E86" w14:textId="0820F8A3" w:rsidR="00114A4F" w:rsidRPr="0041229A" w:rsidRDefault="00A7186D">
            <w:pPr>
              <w:spacing w:after="0" w:line="240" w:lineRule="auto"/>
              <w:jc w:val="both"/>
              <w:rPr>
                <w:rFonts w:ascii="Arial" w:hAnsi="Arial" w:cs="Arial"/>
                <w:color w:val="000000"/>
                <w:sz w:val="20"/>
                <w:szCs w:val="20"/>
              </w:rPr>
            </w:pPr>
            <w:r w:rsidRPr="0041229A">
              <w:rPr>
                <w:rFonts w:ascii="Arial" w:hAnsi="Arial" w:cs="Arial"/>
                <w:color w:val="000000"/>
                <w:sz w:val="20"/>
                <w:szCs w:val="20"/>
              </w:rPr>
              <w:t>Animal</w:t>
            </w:r>
          </w:p>
        </w:tc>
      </w:tr>
      <w:tr w:rsidR="00114A4F" w:rsidRPr="0041229A" w14:paraId="6F9F0196" w14:textId="77777777" w:rsidTr="0041229A">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8F733" w14:textId="77777777" w:rsidR="00114A4F" w:rsidRPr="0041229A" w:rsidRDefault="00114A4F">
            <w:pPr>
              <w:spacing w:after="0" w:line="240" w:lineRule="auto"/>
              <w:jc w:val="both"/>
              <w:rPr>
                <w:rFonts w:ascii="Arial" w:hAnsi="Arial" w:cs="Arial"/>
                <w:color w:val="000000"/>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04DC0" w14:textId="3B518218" w:rsidR="00114A4F" w:rsidRPr="0041229A" w:rsidRDefault="00A7186D">
            <w:pPr>
              <w:spacing w:after="0" w:line="240" w:lineRule="auto"/>
              <w:jc w:val="both"/>
              <w:rPr>
                <w:rFonts w:ascii="Arial" w:hAnsi="Arial" w:cs="Arial"/>
                <w:color w:val="000000"/>
                <w:sz w:val="20"/>
                <w:szCs w:val="20"/>
              </w:rPr>
            </w:pPr>
            <w:proofErr w:type="spellStart"/>
            <w:r w:rsidRPr="0041229A">
              <w:rPr>
                <w:rFonts w:ascii="Arial" w:hAnsi="Arial" w:cs="Arial"/>
                <w:color w:val="000000"/>
                <w:sz w:val="20"/>
                <w:szCs w:val="20"/>
              </w:rPr>
              <w:t>id_especie</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379A5" w14:textId="284948D2" w:rsidR="00114A4F" w:rsidRPr="0041229A" w:rsidRDefault="00A7186D">
            <w:pPr>
              <w:spacing w:after="0" w:line="240" w:lineRule="auto"/>
              <w:jc w:val="both"/>
              <w:rPr>
                <w:rFonts w:ascii="Arial" w:hAnsi="Arial" w:cs="Arial"/>
                <w:color w:val="000000"/>
                <w:sz w:val="20"/>
                <w:szCs w:val="20"/>
              </w:rPr>
            </w:pPr>
            <w:r w:rsidRPr="0041229A">
              <w:rPr>
                <w:rFonts w:ascii="Arial" w:hAnsi="Arial" w:cs="Arial"/>
                <w:color w:val="000000"/>
                <w:sz w:val="20"/>
                <w:szCs w:val="20"/>
              </w:rPr>
              <w:t>Identificador de la especie del animal</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E7FF1" w14:textId="194BF957" w:rsidR="00114A4F" w:rsidRPr="0041229A" w:rsidRDefault="00A7186D">
            <w:pPr>
              <w:spacing w:after="0" w:line="240" w:lineRule="auto"/>
              <w:jc w:val="both"/>
              <w:rPr>
                <w:rFonts w:ascii="Arial" w:hAnsi="Arial" w:cs="Arial"/>
                <w:color w:val="000000"/>
                <w:sz w:val="20"/>
                <w:szCs w:val="20"/>
              </w:rPr>
            </w:pPr>
            <w:r w:rsidRPr="0041229A">
              <w:rPr>
                <w:rFonts w:ascii="Arial" w:hAnsi="Arial" w:cs="Arial"/>
                <w:color w:val="000000"/>
                <w:sz w:val="20"/>
                <w:szCs w:val="20"/>
              </w:rPr>
              <w:t>Especie</w:t>
            </w:r>
          </w:p>
        </w:tc>
      </w:tr>
      <w:tr w:rsidR="00114A4F" w:rsidRPr="0041229A" w14:paraId="461A6192" w14:textId="77777777" w:rsidTr="0041229A">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CCACF" w14:textId="77777777" w:rsidR="00114A4F" w:rsidRPr="0041229A" w:rsidRDefault="00114A4F">
            <w:pPr>
              <w:spacing w:after="0" w:line="240" w:lineRule="auto"/>
              <w:jc w:val="both"/>
              <w:rPr>
                <w:rFonts w:ascii="Arial" w:hAnsi="Arial" w:cs="Arial"/>
                <w:color w:val="000000"/>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D2FA7" w14:textId="77777777" w:rsidR="00114A4F" w:rsidRPr="0041229A" w:rsidRDefault="00114A4F">
            <w:pPr>
              <w:spacing w:after="0" w:line="240" w:lineRule="auto"/>
              <w:jc w:val="both"/>
              <w:rPr>
                <w:rFonts w:ascii="Arial" w:hAnsi="Arial" w:cs="Arial"/>
                <w:color w:val="000000"/>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A0C4E" w14:textId="77777777" w:rsidR="00114A4F" w:rsidRPr="0041229A" w:rsidRDefault="00114A4F">
            <w:pPr>
              <w:spacing w:after="0" w:line="240" w:lineRule="auto"/>
              <w:jc w:val="both"/>
              <w:rPr>
                <w:rFonts w:ascii="Arial" w:hAnsi="Arial" w:cs="Arial"/>
                <w:color w:val="000000"/>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7093D" w14:textId="77777777" w:rsidR="00114A4F" w:rsidRPr="0041229A" w:rsidRDefault="00114A4F">
            <w:pPr>
              <w:spacing w:after="0" w:line="240" w:lineRule="auto"/>
              <w:jc w:val="both"/>
              <w:rPr>
                <w:rFonts w:ascii="Arial" w:hAnsi="Arial" w:cs="Arial"/>
                <w:color w:val="000000"/>
                <w:sz w:val="20"/>
                <w:szCs w:val="20"/>
              </w:rPr>
            </w:pPr>
          </w:p>
        </w:tc>
      </w:tr>
      <w:tr w:rsidR="00114A4F" w:rsidRPr="0041229A" w14:paraId="5D08547C" w14:textId="77777777" w:rsidTr="0041229A">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1DF3FA" w14:textId="77777777" w:rsidR="00114A4F" w:rsidRPr="0041229A" w:rsidRDefault="00114A4F">
            <w:pPr>
              <w:spacing w:after="0" w:line="240" w:lineRule="auto"/>
              <w:jc w:val="both"/>
              <w:rPr>
                <w:rFonts w:ascii="Arial" w:hAnsi="Arial" w:cs="Arial"/>
                <w:color w:val="000000"/>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5CB24" w14:textId="77777777" w:rsidR="00114A4F" w:rsidRPr="0041229A" w:rsidRDefault="00114A4F">
            <w:pPr>
              <w:spacing w:after="0" w:line="240" w:lineRule="auto"/>
              <w:jc w:val="both"/>
              <w:rPr>
                <w:rFonts w:ascii="Arial" w:hAnsi="Arial" w:cs="Arial"/>
                <w:color w:val="000000"/>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EC75F" w14:textId="77777777" w:rsidR="00114A4F" w:rsidRPr="0041229A" w:rsidRDefault="00114A4F">
            <w:pPr>
              <w:spacing w:after="0" w:line="240" w:lineRule="auto"/>
              <w:jc w:val="both"/>
              <w:rPr>
                <w:rFonts w:ascii="Arial" w:hAnsi="Arial" w:cs="Arial"/>
                <w:color w:val="000000"/>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35031" w14:textId="77777777" w:rsidR="00114A4F" w:rsidRPr="0041229A" w:rsidRDefault="00114A4F">
            <w:pPr>
              <w:spacing w:after="0" w:line="240" w:lineRule="auto"/>
              <w:jc w:val="both"/>
              <w:rPr>
                <w:rFonts w:ascii="Arial" w:hAnsi="Arial" w:cs="Arial"/>
                <w:color w:val="000000"/>
                <w:sz w:val="20"/>
                <w:szCs w:val="20"/>
              </w:rPr>
            </w:pPr>
          </w:p>
        </w:tc>
      </w:tr>
    </w:tbl>
    <w:p w14:paraId="239DF1C4"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7D50A213"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8"/>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114A4F" w:rsidRPr="0041229A" w14:paraId="737A103A" w14:textId="77777777">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966A3BF"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A49F25" w14:textId="1FA90764" w:rsidR="00114A4F" w:rsidRPr="0041229A" w:rsidRDefault="00A7186D">
            <w:pPr>
              <w:spacing w:after="0" w:line="240" w:lineRule="auto"/>
              <w:jc w:val="center"/>
              <w:rPr>
                <w:rFonts w:ascii="Arial" w:hAnsi="Arial" w:cs="Arial"/>
                <w:b/>
                <w:sz w:val="20"/>
                <w:szCs w:val="20"/>
              </w:rPr>
            </w:pPr>
            <w:r w:rsidRPr="0041229A">
              <w:rPr>
                <w:rFonts w:ascii="Arial" w:hAnsi="Arial" w:cs="Arial"/>
                <w:b/>
                <w:sz w:val="20"/>
                <w:szCs w:val="20"/>
              </w:rPr>
              <w:t>Animal – Alimento</w:t>
            </w:r>
          </w:p>
        </w:tc>
      </w:tr>
      <w:tr w:rsidR="00114A4F" w:rsidRPr="0041229A" w14:paraId="77B293C9" w14:textId="77777777">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CCD6D58"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E88E93" w14:textId="62C71736" w:rsidR="00114A4F" w:rsidRPr="0041229A" w:rsidRDefault="00A7186D">
            <w:pPr>
              <w:spacing w:after="0" w:line="240" w:lineRule="auto"/>
              <w:jc w:val="center"/>
              <w:rPr>
                <w:rFonts w:ascii="Arial" w:hAnsi="Arial" w:cs="Arial"/>
                <w:b/>
                <w:sz w:val="20"/>
                <w:szCs w:val="20"/>
              </w:rPr>
            </w:pPr>
            <w:r w:rsidRPr="0041229A">
              <w:rPr>
                <w:rFonts w:ascii="Arial" w:hAnsi="Arial" w:cs="Arial"/>
                <w:b/>
                <w:sz w:val="20"/>
                <w:szCs w:val="20"/>
              </w:rPr>
              <w:t>Animal, Alimento</w:t>
            </w:r>
          </w:p>
        </w:tc>
      </w:tr>
      <w:tr w:rsidR="00114A4F" w:rsidRPr="0041229A" w14:paraId="32823CF0" w14:textId="77777777">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8DC85ED"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0A8AF8" w14:textId="49A1AB44" w:rsidR="00114A4F" w:rsidRPr="0041229A" w:rsidRDefault="00A7186D">
            <w:pPr>
              <w:spacing w:after="0" w:line="240" w:lineRule="auto"/>
              <w:jc w:val="center"/>
              <w:rPr>
                <w:rFonts w:ascii="Arial" w:hAnsi="Arial" w:cs="Arial"/>
                <w:b/>
                <w:sz w:val="20"/>
                <w:szCs w:val="20"/>
              </w:rPr>
            </w:pPr>
            <w:proofErr w:type="gramStart"/>
            <w:r w:rsidRPr="0041229A">
              <w:rPr>
                <w:rFonts w:ascii="Arial" w:hAnsi="Arial" w:cs="Arial"/>
                <w:b/>
                <w:sz w:val="20"/>
                <w:szCs w:val="20"/>
              </w:rPr>
              <w:t>M:N</w:t>
            </w:r>
            <w:proofErr w:type="gramEnd"/>
            <w:r w:rsidRPr="0041229A">
              <w:rPr>
                <w:rFonts w:ascii="Arial" w:hAnsi="Arial" w:cs="Arial"/>
                <w:b/>
                <w:sz w:val="20"/>
                <w:szCs w:val="20"/>
              </w:rPr>
              <w:t xml:space="preserve"> (Un animal puede consumir varios alimentos y un alimento puede servir para varios animales)</w:t>
            </w:r>
          </w:p>
        </w:tc>
      </w:tr>
      <w:tr w:rsidR="00114A4F" w:rsidRPr="0041229A" w14:paraId="7DC8D3B1" w14:textId="77777777">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688BCB"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AC7C4F6"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CDBDF84"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A1AB61A"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Tabla</w:t>
            </w:r>
          </w:p>
        </w:tc>
      </w:tr>
      <w:tr w:rsidR="00114A4F" w:rsidRPr="0041229A" w14:paraId="16E799F8"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1BBF"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B3E56" w14:textId="4B9F37C3" w:rsidR="00114A4F" w:rsidRPr="0041229A" w:rsidRDefault="00A7186D">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33BD0" w14:textId="5FD8784C"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Identificador del animal</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A7AD8" w14:textId="27D28AA7"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Animal</w:t>
            </w:r>
          </w:p>
        </w:tc>
      </w:tr>
      <w:tr w:rsidR="00114A4F" w:rsidRPr="0041229A" w14:paraId="4777A396"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A8F57"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9EB0E" w14:textId="43691B52" w:rsidR="00114A4F" w:rsidRPr="0041229A" w:rsidRDefault="00A7186D">
            <w:pPr>
              <w:spacing w:after="0" w:line="240" w:lineRule="auto"/>
              <w:jc w:val="both"/>
              <w:rPr>
                <w:rFonts w:ascii="Arial" w:hAnsi="Arial" w:cs="Arial"/>
                <w:sz w:val="20"/>
                <w:szCs w:val="20"/>
              </w:rPr>
            </w:pPr>
            <w:proofErr w:type="spellStart"/>
            <w:r w:rsidRPr="0041229A">
              <w:rPr>
                <w:rFonts w:ascii="Arial" w:hAnsi="Arial" w:cs="Arial"/>
                <w:sz w:val="20"/>
                <w:szCs w:val="20"/>
              </w:rPr>
              <w:t>id_alimento</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2B2186" w14:textId="2C583C3E"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Identificador del alimento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B1D650" w14:textId="67C73BD6"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Alimento</w:t>
            </w:r>
          </w:p>
        </w:tc>
      </w:tr>
      <w:tr w:rsidR="00114A4F" w:rsidRPr="0041229A" w14:paraId="22B7AC86"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B9A3E"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913D1" w14:textId="2EF47A52" w:rsidR="00114A4F" w:rsidRPr="0041229A" w:rsidRDefault="00A7186D">
            <w:pPr>
              <w:spacing w:after="0" w:line="240" w:lineRule="auto"/>
              <w:jc w:val="both"/>
              <w:rPr>
                <w:rFonts w:ascii="Arial" w:hAnsi="Arial" w:cs="Arial"/>
                <w:sz w:val="20"/>
                <w:szCs w:val="20"/>
              </w:rPr>
            </w:pPr>
            <w:proofErr w:type="spellStart"/>
            <w:r w:rsidRPr="0041229A">
              <w:rPr>
                <w:rFonts w:ascii="Arial" w:hAnsi="Arial" w:cs="Arial"/>
                <w:sz w:val="20"/>
                <w:szCs w:val="20"/>
              </w:rPr>
              <w:t>cantidad_diaria</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AA03DB" w14:textId="68B16D25"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Cantidad de alimento consumido por día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2B49C" w14:textId="77777777" w:rsidR="00114A4F" w:rsidRPr="0041229A" w:rsidRDefault="00114A4F">
            <w:pPr>
              <w:spacing w:after="0" w:line="240" w:lineRule="auto"/>
              <w:jc w:val="both"/>
              <w:rPr>
                <w:rFonts w:ascii="Arial" w:hAnsi="Arial" w:cs="Arial"/>
                <w:sz w:val="20"/>
                <w:szCs w:val="20"/>
              </w:rPr>
            </w:pPr>
          </w:p>
        </w:tc>
      </w:tr>
      <w:tr w:rsidR="00114A4F" w:rsidRPr="0041229A" w14:paraId="3C7EC7C9"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26113"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31249" w14:textId="77777777" w:rsidR="00114A4F" w:rsidRPr="0041229A" w:rsidRDefault="00114A4F">
            <w:pPr>
              <w:spacing w:after="0" w:line="240" w:lineRule="auto"/>
              <w:jc w:val="both"/>
              <w:rPr>
                <w:rFonts w:ascii="Arial" w:hAnsi="Arial" w:cs="Arial"/>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14214" w14:textId="77777777" w:rsidR="00114A4F" w:rsidRPr="0041229A" w:rsidRDefault="00114A4F">
            <w:pPr>
              <w:spacing w:after="0" w:line="240" w:lineRule="auto"/>
              <w:jc w:val="both"/>
              <w:rPr>
                <w:rFonts w:ascii="Arial" w:hAnsi="Arial" w:cs="Arial"/>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0BEA7" w14:textId="77777777" w:rsidR="00114A4F" w:rsidRPr="0041229A" w:rsidRDefault="00114A4F">
            <w:pPr>
              <w:spacing w:after="0" w:line="240" w:lineRule="auto"/>
              <w:jc w:val="both"/>
              <w:rPr>
                <w:rFonts w:ascii="Arial" w:hAnsi="Arial" w:cs="Arial"/>
                <w:sz w:val="20"/>
                <w:szCs w:val="20"/>
              </w:rPr>
            </w:pPr>
          </w:p>
        </w:tc>
      </w:tr>
    </w:tbl>
    <w:p w14:paraId="66C34FEC"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6DDDEBC5"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0"/>
          <w:szCs w:val="20"/>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114A4F" w:rsidRPr="0041229A" w14:paraId="4AB96B88" w14:textId="77777777">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5AAD901"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53DFB1" w14:textId="446E71D9" w:rsidR="00114A4F" w:rsidRPr="0041229A" w:rsidRDefault="00A7186D">
            <w:pPr>
              <w:spacing w:after="0" w:line="240" w:lineRule="auto"/>
              <w:jc w:val="center"/>
              <w:rPr>
                <w:rFonts w:ascii="Arial" w:hAnsi="Arial" w:cs="Arial"/>
                <w:b/>
                <w:sz w:val="20"/>
                <w:szCs w:val="20"/>
              </w:rPr>
            </w:pPr>
            <w:r w:rsidRPr="0041229A">
              <w:rPr>
                <w:rFonts w:ascii="Arial" w:hAnsi="Arial" w:cs="Arial"/>
                <w:b/>
                <w:sz w:val="20"/>
                <w:szCs w:val="20"/>
              </w:rPr>
              <w:t>Animal – Hábitat</w:t>
            </w:r>
          </w:p>
        </w:tc>
      </w:tr>
      <w:tr w:rsidR="00114A4F" w:rsidRPr="0041229A" w14:paraId="794F6203" w14:textId="77777777">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65F1F44"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05A92C" w14:textId="77777777" w:rsidR="00A7186D" w:rsidRPr="0041229A" w:rsidRDefault="00A7186D" w:rsidP="00A7186D">
            <w:pPr>
              <w:spacing w:after="0" w:line="240" w:lineRule="auto"/>
              <w:jc w:val="center"/>
              <w:rPr>
                <w:rFonts w:ascii="Arial" w:hAnsi="Arial" w:cs="Arial"/>
                <w:b/>
                <w:sz w:val="20"/>
                <w:szCs w:val="20"/>
                <w:lang w:val="es-CO"/>
              </w:rPr>
            </w:pPr>
            <w:proofErr w:type="gramStart"/>
            <w:r w:rsidRPr="0041229A">
              <w:rPr>
                <w:rFonts w:ascii="Arial" w:hAnsi="Arial" w:cs="Arial"/>
                <w:b/>
                <w:sz w:val="20"/>
                <w:szCs w:val="20"/>
                <w:lang w:val="es-CO"/>
              </w:rPr>
              <w:t>  Animal</w:t>
            </w:r>
            <w:proofErr w:type="gramEnd"/>
            <w:r w:rsidRPr="0041229A">
              <w:rPr>
                <w:rFonts w:ascii="Arial" w:hAnsi="Arial" w:cs="Arial"/>
                <w:b/>
                <w:sz w:val="20"/>
                <w:szCs w:val="20"/>
                <w:lang w:val="es-CO"/>
              </w:rPr>
              <w:t>, Hábitat</w:t>
            </w:r>
          </w:p>
          <w:p w14:paraId="4A3F4BE5" w14:textId="7337C656" w:rsidR="00114A4F" w:rsidRPr="0041229A" w:rsidRDefault="00A7186D" w:rsidP="00A7186D">
            <w:pPr>
              <w:spacing w:after="0" w:line="240" w:lineRule="auto"/>
              <w:jc w:val="center"/>
              <w:rPr>
                <w:rFonts w:ascii="Arial" w:hAnsi="Arial" w:cs="Arial"/>
                <w:b/>
                <w:sz w:val="20"/>
                <w:szCs w:val="20"/>
              </w:rPr>
            </w:pPr>
            <w:r w:rsidRPr="0041229A">
              <w:rPr>
                <w:rFonts w:ascii="Arial" w:hAnsi="Arial" w:cs="Arial"/>
                <w:b/>
                <w:sz w:val="20"/>
                <w:szCs w:val="20"/>
                <w:lang w:val="es-CO"/>
              </w:rPr>
              <w:t xml:space="preserve">  </w:t>
            </w:r>
          </w:p>
        </w:tc>
      </w:tr>
      <w:tr w:rsidR="00114A4F" w:rsidRPr="0041229A" w14:paraId="2345E802" w14:textId="77777777">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56FF46A" w14:textId="77777777" w:rsidR="00114A4F" w:rsidRPr="0041229A" w:rsidRDefault="0000000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0072ED" w14:textId="3EB94CF1" w:rsidR="00114A4F" w:rsidRPr="0041229A" w:rsidRDefault="00A7186D">
            <w:pPr>
              <w:spacing w:after="0" w:line="240" w:lineRule="auto"/>
              <w:jc w:val="center"/>
              <w:rPr>
                <w:rFonts w:ascii="Arial" w:hAnsi="Arial" w:cs="Arial"/>
                <w:b/>
                <w:sz w:val="20"/>
                <w:szCs w:val="20"/>
              </w:rPr>
            </w:pPr>
            <w:proofErr w:type="gramStart"/>
            <w:r w:rsidRPr="0041229A">
              <w:rPr>
                <w:rFonts w:ascii="Arial" w:hAnsi="Arial" w:cs="Arial"/>
                <w:b/>
                <w:sz w:val="20"/>
                <w:szCs w:val="20"/>
              </w:rPr>
              <w:t>1:N</w:t>
            </w:r>
            <w:proofErr w:type="gramEnd"/>
            <w:r w:rsidRPr="0041229A">
              <w:rPr>
                <w:rFonts w:ascii="Arial" w:hAnsi="Arial" w:cs="Arial"/>
                <w:b/>
                <w:sz w:val="20"/>
                <w:szCs w:val="20"/>
              </w:rPr>
              <w:t xml:space="preserve"> (Un hábitat puede tener muchos animales, un animal pertenece a un solo hábitat)</w:t>
            </w:r>
          </w:p>
        </w:tc>
      </w:tr>
      <w:tr w:rsidR="00114A4F" w:rsidRPr="0041229A" w14:paraId="23E22A27" w14:textId="77777777">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BE25C82"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603C184"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923BA13"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AA62B92" w14:textId="77777777" w:rsidR="00114A4F" w:rsidRPr="0041229A" w:rsidRDefault="00000000">
            <w:pPr>
              <w:spacing w:after="0" w:line="240" w:lineRule="auto"/>
              <w:jc w:val="center"/>
              <w:rPr>
                <w:rFonts w:ascii="Arial" w:hAnsi="Arial" w:cs="Arial"/>
                <w:b/>
                <w:sz w:val="20"/>
                <w:szCs w:val="20"/>
              </w:rPr>
            </w:pPr>
            <w:r w:rsidRPr="0041229A">
              <w:rPr>
                <w:rFonts w:ascii="Arial" w:hAnsi="Arial" w:cs="Arial"/>
                <w:b/>
                <w:sz w:val="20"/>
                <w:szCs w:val="20"/>
              </w:rPr>
              <w:t>Tabla</w:t>
            </w:r>
          </w:p>
        </w:tc>
      </w:tr>
      <w:tr w:rsidR="00114A4F" w:rsidRPr="0041229A" w14:paraId="6163EAE7"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7D0CB"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1BF2F" w14:textId="31593916" w:rsidR="00114A4F" w:rsidRPr="0041229A" w:rsidRDefault="00A7186D">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033D5" w14:textId="0BAD471D"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Identificador del animal</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15057" w14:textId="0E9F9844"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Animal</w:t>
            </w:r>
          </w:p>
        </w:tc>
      </w:tr>
      <w:tr w:rsidR="00114A4F" w:rsidRPr="0041229A" w14:paraId="199E4236"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77CD4"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CB3D8" w14:textId="4188FF25" w:rsidR="00114A4F" w:rsidRPr="0041229A" w:rsidRDefault="00A7186D">
            <w:pPr>
              <w:spacing w:after="0" w:line="240" w:lineRule="auto"/>
              <w:jc w:val="both"/>
              <w:rPr>
                <w:rFonts w:ascii="Arial" w:hAnsi="Arial" w:cs="Arial"/>
                <w:sz w:val="20"/>
                <w:szCs w:val="20"/>
              </w:rPr>
            </w:pPr>
            <w:proofErr w:type="spellStart"/>
            <w:r w:rsidRPr="0041229A">
              <w:rPr>
                <w:rFonts w:ascii="Arial" w:hAnsi="Arial" w:cs="Arial"/>
                <w:sz w:val="20"/>
                <w:szCs w:val="20"/>
              </w:rPr>
              <w:t>id_habitat</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C55B6" w14:textId="6A498EA9"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Identificador del hábitat</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104B4" w14:textId="3D6973BF" w:rsidR="00114A4F" w:rsidRPr="0041229A" w:rsidRDefault="00A7186D">
            <w:pPr>
              <w:spacing w:after="0" w:line="240" w:lineRule="auto"/>
              <w:jc w:val="both"/>
              <w:rPr>
                <w:rFonts w:ascii="Arial" w:hAnsi="Arial" w:cs="Arial"/>
                <w:sz w:val="20"/>
                <w:szCs w:val="20"/>
              </w:rPr>
            </w:pPr>
            <w:r w:rsidRPr="0041229A">
              <w:rPr>
                <w:rFonts w:ascii="Arial" w:hAnsi="Arial" w:cs="Arial"/>
                <w:sz w:val="20"/>
                <w:szCs w:val="20"/>
              </w:rPr>
              <w:t>Hábitat</w:t>
            </w:r>
          </w:p>
        </w:tc>
      </w:tr>
      <w:tr w:rsidR="00114A4F" w:rsidRPr="0041229A" w14:paraId="4389B7E5"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EDCC5"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85286" w14:textId="77777777" w:rsidR="00114A4F" w:rsidRPr="0041229A" w:rsidRDefault="00114A4F">
            <w:pPr>
              <w:spacing w:after="0" w:line="240" w:lineRule="auto"/>
              <w:jc w:val="both"/>
              <w:rPr>
                <w:rFonts w:ascii="Arial" w:hAnsi="Arial" w:cs="Arial"/>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92BA2B" w14:textId="77777777" w:rsidR="00114A4F" w:rsidRPr="0041229A" w:rsidRDefault="00114A4F">
            <w:pPr>
              <w:spacing w:after="0" w:line="240" w:lineRule="auto"/>
              <w:jc w:val="both"/>
              <w:rPr>
                <w:rFonts w:ascii="Arial" w:hAnsi="Arial" w:cs="Arial"/>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CD526" w14:textId="77777777" w:rsidR="00114A4F" w:rsidRPr="0041229A" w:rsidRDefault="00114A4F">
            <w:pPr>
              <w:spacing w:after="0" w:line="240" w:lineRule="auto"/>
              <w:jc w:val="both"/>
              <w:rPr>
                <w:rFonts w:ascii="Arial" w:hAnsi="Arial" w:cs="Arial"/>
                <w:sz w:val="20"/>
                <w:szCs w:val="20"/>
              </w:rPr>
            </w:pPr>
          </w:p>
        </w:tc>
      </w:tr>
      <w:tr w:rsidR="00114A4F" w:rsidRPr="0041229A" w14:paraId="51C337A0" w14:textId="77777777">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A2A9" w14:textId="77777777" w:rsidR="00114A4F" w:rsidRPr="0041229A" w:rsidRDefault="00114A4F">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4CF866" w14:textId="77777777" w:rsidR="00114A4F" w:rsidRPr="0041229A" w:rsidRDefault="00114A4F">
            <w:pPr>
              <w:spacing w:after="0" w:line="240" w:lineRule="auto"/>
              <w:jc w:val="both"/>
              <w:rPr>
                <w:rFonts w:ascii="Arial" w:hAnsi="Arial" w:cs="Arial"/>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23414" w14:textId="77777777" w:rsidR="00114A4F" w:rsidRPr="0041229A" w:rsidRDefault="00114A4F">
            <w:pPr>
              <w:spacing w:after="0" w:line="240" w:lineRule="auto"/>
              <w:jc w:val="both"/>
              <w:rPr>
                <w:rFonts w:ascii="Arial" w:hAnsi="Arial" w:cs="Arial"/>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4A0A1" w14:textId="77777777" w:rsidR="00114A4F" w:rsidRPr="0041229A" w:rsidRDefault="00114A4F">
            <w:pPr>
              <w:spacing w:after="0" w:line="240" w:lineRule="auto"/>
              <w:jc w:val="both"/>
              <w:rPr>
                <w:rFonts w:ascii="Arial" w:hAnsi="Arial" w:cs="Arial"/>
                <w:sz w:val="20"/>
                <w:szCs w:val="20"/>
              </w:rPr>
            </w:pPr>
          </w:p>
        </w:tc>
      </w:tr>
    </w:tbl>
    <w:p w14:paraId="4939C79F" w14:textId="77777777" w:rsidR="00114A4F" w:rsidRPr="0041229A"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1D34B558"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ED2CE8" w:rsidRPr="0041229A" w14:paraId="133D1506"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6397E3C"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AC837D" w14:textId="23E91ED9"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Animal – Cuidador</w:t>
            </w:r>
          </w:p>
        </w:tc>
      </w:tr>
      <w:tr w:rsidR="00ED2CE8" w:rsidRPr="0041229A" w14:paraId="7B47F9FD"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95C4D04"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035104" w14:textId="6DE0A5AE"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Animal, Cuidador</w:t>
            </w:r>
          </w:p>
        </w:tc>
      </w:tr>
      <w:tr w:rsidR="00ED2CE8" w:rsidRPr="0041229A" w14:paraId="32E28A7C"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34E6290"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27E755" w14:textId="1ED0D1A5" w:rsidR="00ED2CE8" w:rsidRPr="0041229A" w:rsidRDefault="006C4D97" w:rsidP="00215770">
            <w:pPr>
              <w:spacing w:after="0" w:line="240" w:lineRule="auto"/>
              <w:jc w:val="center"/>
              <w:rPr>
                <w:rFonts w:ascii="Arial" w:hAnsi="Arial" w:cs="Arial"/>
                <w:b/>
                <w:sz w:val="20"/>
                <w:szCs w:val="20"/>
              </w:rPr>
            </w:pPr>
            <w:proofErr w:type="gramStart"/>
            <w:r w:rsidRPr="0041229A">
              <w:rPr>
                <w:rFonts w:ascii="Arial" w:hAnsi="Arial" w:cs="Arial"/>
                <w:b/>
                <w:sz w:val="20"/>
                <w:szCs w:val="20"/>
              </w:rPr>
              <w:t>M:N</w:t>
            </w:r>
            <w:proofErr w:type="gramEnd"/>
            <w:r w:rsidRPr="0041229A">
              <w:rPr>
                <w:rFonts w:ascii="Arial" w:hAnsi="Arial" w:cs="Arial"/>
                <w:b/>
                <w:sz w:val="20"/>
                <w:szCs w:val="20"/>
              </w:rPr>
              <w:t xml:space="preserve"> (Un cuidador puede cuidar varios animales, un animal puede ser cuidado por varios cuidadores)</w:t>
            </w:r>
          </w:p>
        </w:tc>
      </w:tr>
      <w:tr w:rsidR="00ED2CE8" w:rsidRPr="0041229A" w14:paraId="4A1DC067" w14:textId="77777777" w:rsidTr="00215770">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7E79263"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E7A38D"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67A2BEB"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7F3AC17"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Tabla</w:t>
            </w:r>
          </w:p>
        </w:tc>
      </w:tr>
      <w:tr w:rsidR="00ED2CE8" w:rsidRPr="0041229A" w14:paraId="22AA3EEB"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B0548"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6A182" w14:textId="1F745D16"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E9F91" w14:textId="3643B868"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del animal</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C3F04" w14:textId="231A147A" w:rsidR="00ED2CE8" w:rsidRPr="0041229A" w:rsidRDefault="006C4D97" w:rsidP="006C4D97">
            <w:pPr>
              <w:spacing w:after="0" w:line="240" w:lineRule="auto"/>
              <w:jc w:val="both"/>
              <w:rPr>
                <w:rFonts w:ascii="Arial" w:hAnsi="Arial" w:cs="Arial"/>
                <w:sz w:val="20"/>
                <w:szCs w:val="20"/>
              </w:rPr>
            </w:pPr>
            <w:r w:rsidRPr="0041229A">
              <w:rPr>
                <w:rFonts w:ascii="Arial" w:hAnsi="Arial" w:cs="Arial"/>
                <w:sz w:val="20"/>
                <w:szCs w:val="20"/>
              </w:rPr>
              <w:t>Animal</w:t>
            </w:r>
          </w:p>
        </w:tc>
      </w:tr>
      <w:tr w:rsidR="00ED2CE8" w:rsidRPr="0041229A" w14:paraId="700BCB84"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7544"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6B9EE0" w14:textId="0CEAE4D0"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id_cuidador</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AC3E1" w14:textId="67643AD3"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953AC" w14:textId="321C4F01"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Cuidador</w:t>
            </w:r>
          </w:p>
        </w:tc>
      </w:tr>
      <w:tr w:rsidR="00ED2CE8" w:rsidRPr="0041229A" w14:paraId="290B73C1"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B8596"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07E11" w14:textId="0A9E6B74"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horario_responsabilidad</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14352" w14:textId="13598CF9"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Horario en que el cuidador atiende al animal</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05F0F" w14:textId="77777777" w:rsidR="00ED2CE8" w:rsidRPr="0041229A" w:rsidRDefault="00ED2CE8" w:rsidP="00215770">
            <w:pPr>
              <w:spacing w:after="0" w:line="240" w:lineRule="auto"/>
              <w:jc w:val="both"/>
              <w:rPr>
                <w:rFonts w:ascii="Arial" w:hAnsi="Arial" w:cs="Arial"/>
                <w:sz w:val="20"/>
                <w:szCs w:val="20"/>
              </w:rPr>
            </w:pPr>
          </w:p>
        </w:tc>
      </w:tr>
      <w:tr w:rsidR="00ED2CE8" w:rsidRPr="0041229A" w14:paraId="5C96C760"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47A86"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D3522" w14:textId="77777777" w:rsidR="00ED2CE8" w:rsidRPr="0041229A" w:rsidRDefault="00ED2CE8" w:rsidP="00215770">
            <w:pPr>
              <w:spacing w:after="0" w:line="240" w:lineRule="auto"/>
              <w:jc w:val="both"/>
              <w:rPr>
                <w:rFonts w:ascii="Arial" w:hAnsi="Arial" w:cs="Arial"/>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C13A6" w14:textId="77777777" w:rsidR="00ED2CE8" w:rsidRPr="0041229A" w:rsidRDefault="00ED2CE8" w:rsidP="00215770">
            <w:pPr>
              <w:spacing w:after="0" w:line="240" w:lineRule="auto"/>
              <w:jc w:val="both"/>
              <w:rPr>
                <w:rFonts w:ascii="Arial" w:hAnsi="Arial" w:cs="Arial"/>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A86EC" w14:textId="77777777" w:rsidR="00ED2CE8" w:rsidRPr="0041229A" w:rsidRDefault="00ED2CE8" w:rsidP="00215770">
            <w:pPr>
              <w:spacing w:after="0" w:line="240" w:lineRule="auto"/>
              <w:jc w:val="both"/>
              <w:rPr>
                <w:rFonts w:ascii="Arial" w:hAnsi="Arial" w:cs="Arial"/>
                <w:sz w:val="20"/>
                <w:szCs w:val="20"/>
              </w:rPr>
            </w:pPr>
          </w:p>
        </w:tc>
      </w:tr>
    </w:tbl>
    <w:p w14:paraId="3017A59E"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57828EE1"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6E38F274"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190A34FF"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0B9B7EB7"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7EA0A25A"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ED2CE8" w:rsidRPr="0041229A" w14:paraId="1F8EE18D" w14:textId="77777777" w:rsidTr="006C4D9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997FEBF"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14AF1D" w14:textId="6BC9990A"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Animal – Tratamiento – Veterinario</w:t>
            </w:r>
          </w:p>
        </w:tc>
      </w:tr>
      <w:tr w:rsidR="00ED2CE8" w:rsidRPr="0041229A" w14:paraId="045FE2B8" w14:textId="77777777" w:rsidTr="006C4D9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76F94EC"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B0EC24" w14:textId="495FC18A"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Animal, Tratamiento, Veterinario</w:t>
            </w:r>
          </w:p>
        </w:tc>
      </w:tr>
      <w:tr w:rsidR="00ED2CE8" w:rsidRPr="0041229A" w14:paraId="127C88D9" w14:textId="77777777" w:rsidTr="006C4D97">
        <w:trPr>
          <w:trHeight w:val="240"/>
        </w:trPr>
        <w:tc>
          <w:tcPr>
            <w:tcW w:w="2926"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D8964D0"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D73B3" w14:textId="3D7EFD7D" w:rsidR="00ED2CE8" w:rsidRPr="0041229A" w:rsidRDefault="006C4D97" w:rsidP="00215770">
            <w:pPr>
              <w:spacing w:after="0" w:line="240" w:lineRule="auto"/>
              <w:jc w:val="center"/>
              <w:rPr>
                <w:rFonts w:ascii="Arial" w:hAnsi="Arial" w:cs="Arial"/>
                <w:b/>
                <w:sz w:val="20"/>
                <w:szCs w:val="20"/>
              </w:rPr>
            </w:pPr>
            <w:proofErr w:type="gramStart"/>
            <w:r w:rsidRPr="0041229A">
              <w:rPr>
                <w:rFonts w:ascii="Arial" w:hAnsi="Arial" w:cs="Arial"/>
                <w:b/>
                <w:sz w:val="20"/>
                <w:szCs w:val="20"/>
              </w:rPr>
              <w:t>1:N</w:t>
            </w:r>
            <w:proofErr w:type="gramEnd"/>
            <w:r w:rsidRPr="0041229A">
              <w:rPr>
                <w:rFonts w:ascii="Arial" w:hAnsi="Arial" w:cs="Arial"/>
                <w:b/>
                <w:sz w:val="20"/>
                <w:szCs w:val="20"/>
              </w:rPr>
              <w:t xml:space="preserve"> (Un animal puede recibir varios tratamientos) y </w:t>
            </w:r>
            <w:proofErr w:type="gramStart"/>
            <w:r w:rsidRPr="0041229A">
              <w:rPr>
                <w:rFonts w:ascii="Arial" w:hAnsi="Arial" w:cs="Arial"/>
                <w:b/>
                <w:sz w:val="20"/>
                <w:szCs w:val="20"/>
              </w:rPr>
              <w:t>1:N</w:t>
            </w:r>
            <w:proofErr w:type="gramEnd"/>
            <w:r w:rsidRPr="0041229A">
              <w:rPr>
                <w:rFonts w:ascii="Arial" w:hAnsi="Arial" w:cs="Arial"/>
                <w:b/>
                <w:sz w:val="20"/>
                <w:szCs w:val="20"/>
              </w:rPr>
              <w:t xml:space="preserve"> (Un veterinario puede aplicar varios tratamientos)</w:t>
            </w:r>
          </w:p>
        </w:tc>
      </w:tr>
      <w:tr w:rsidR="00ED2CE8" w:rsidRPr="0041229A" w14:paraId="2E676F68" w14:textId="77777777" w:rsidTr="006C4D97">
        <w:tc>
          <w:tcPr>
            <w:tcW w:w="25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E9AB91C"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0BC3D91"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092A7B5"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538C842"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Tabla</w:t>
            </w:r>
          </w:p>
        </w:tc>
      </w:tr>
      <w:tr w:rsidR="00ED2CE8" w:rsidRPr="0041229A" w14:paraId="3A0A2785" w14:textId="77777777" w:rsidTr="006C4D9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9C40B"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2BCFA" w14:textId="661FA9C4"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id_tratamiento</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89AA2" w14:textId="5F36C8C9"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del tratamiento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1348F" w14:textId="5407A041"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Tratamiento</w:t>
            </w:r>
          </w:p>
        </w:tc>
      </w:tr>
      <w:tr w:rsidR="00ED2CE8" w:rsidRPr="0041229A" w14:paraId="7F78D136" w14:textId="77777777" w:rsidTr="006C4D9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ADD6D"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D7CB4" w14:textId="1D059F0E"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60AFD" w14:textId="521C7B4B"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Animal que recibe el tratamiento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060A7" w14:textId="5B6C3AFD"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Animal</w:t>
            </w:r>
          </w:p>
        </w:tc>
      </w:tr>
      <w:tr w:rsidR="00ED2CE8" w:rsidRPr="0041229A" w14:paraId="0983EC70" w14:textId="77777777" w:rsidTr="006C4D9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F1035"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DAA61" w14:textId="4BEEC0C6"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id_veterinario</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E1F03" w14:textId="008784F1"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Veterinario que aplica el tratamiento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86C6B" w14:textId="335AF0FB"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Veterinario</w:t>
            </w:r>
          </w:p>
        </w:tc>
      </w:tr>
      <w:tr w:rsidR="00ED2CE8" w:rsidRPr="0041229A" w14:paraId="04E4AD47" w14:textId="77777777" w:rsidTr="006C4D9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23492"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77B23" w14:textId="4B56DE89"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descripcion</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BCD19" w14:textId="36CD5473"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Descripción del tratamiento aplicado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81AAF" w14:textId="77777777" w:rsidR="00ED2CE8" w:rsidRPr="0041229A" w:rsidRDefault="00ED2CE8" w:rsidP="00215770">
            <w:pPr>
              <w:spacing w:after="0" w:line="240" w:lineRule="auto"/>
              <w:jc w:val="both"/>
              <w:rPr>
                <w:rFonts w:ascii="Arial" w:hAnsi="Arial" w:cs="Arial"/>
                <w:sz w:val="20"/>
                <w:szCs w:val="20"/>
              </w:rPr>
            </w:pPr>
          </w:p>
        </w:tc>
      </w:tr>
      <w:tr w:rsidR="006C4D97" w:rsidRPr="0041229A" w14:paraId="1D5C5D70" w14:textId="77777777" w:rsidTr="006C4D97">
        <w:tc>
          <w:tcPr>
            <w:tcW w:w="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EF072B" w14:textId="77777777" w:rsidR="006C4D97" w:rsidRPr="0041229A" w:rsidRDefault="006C4D97"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2B977" w14:textId="41C4F2C5" w:rsidR="006C4D97"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1D096" w14:textId="2A1EC646" w:rsidR="006C4D97"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Fecha del tratamiento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6BF9D5" w14:textId="77777777" w:rsidR="006C4D97" w:rsidRPr="0041229A" w:rsidRDefault="006C4D97" w:rsidP="00215770">
            <w:pPr>
              <w:spacing w:after="0" w:line="240" w:lineRule="auto"/>
              <w:jc w:val="both"/>
              <w:rPr>
                <w:rFonts w:ascii="Arial" w:hAnsi="Arial" w:cs="Arial"/>
                <w:sz w:val="20"/>
                <w:szCs w:val="20"/>
              </w:rPr>
            </w:pPr>
          </w:p>
        </w:tc>
      </w:tr>
    </w:tbl>
    <w:p w14:paraId="4290D714"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2A2D7CCE"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ED2CE8" w:rsidRPr="0041229A" w14:paraId="6C82F058"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A1531BC"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21C4AD" w14:textId="38AABE3C"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Animal – Visita – Cuidador</w:t>
            </w:r>
          </w:p>
        </w:tc>
      </w:tr>
      <w:tr w:rsidR="00ED2CE8" w:rsidRPr="0041229A" w14:paraId="60826521"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64B5574"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1A3C26" w14:textId="403F0921"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Animal, Visita, Cuidador</w:t>
            </w:r>
          </w:p>
        </w:tc>
      </w:tr>
      <w:tr w:rsidR="00ED2CE8" w:rsidRPr="0041229A" w14:paraId="57D93E52"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56E8F57"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A2BE" w14:textId="521B2913" w:rsidR="00ED2CE8" w:rsidRPr="0041229A" w:rsidRDefault="006C4D97" w:rsidP="00215770">
            <w:pPr>
              <w:spacing w:after="0" w:line="240" w:lineRule="auto"/>
              <w:jc w:val="center"/>
              <w:rPr>
                <w:rFonts w:ascii="Arial" w:hAnsi="Arial" w:cs="Arial"/>
                <w:b/>
                <w:sz w:val="20"/>
                <w:szCs w:val="20"/>
              </w:rPr>
            </w:pPr>
            <w:proofErr w:type="gramStart"/>
            <w:r w:rsidRPr="0041229A">
              <w:rPr>
                <w:rFonts w:ascii="Arial" w:hAnsi="Arial" w:cs="Arial"/>
                <w:b/>
                <w:sz w:val="20"/>
                <w:szCs w:val="20"/>
              </w:rPr>
              <w:t>1:N</w:t>
            </w:r>
            <w:proofErr w:type="gramEnd"/>
            <w:r w:rsidRPr="0041229A">
              <w:rPr>
                <w:rFonts w:ascii="Arial" w:hAnsi="Arial" w:cs="Arial"/>
                <w:b/>
                <w:sz w:val="20"/>
                <w:szCs w:val="20"/>
              </w:rPr>
              <w:t xml:space="preserve"> (Un animal puede tener muchas visitas) y </w:t>
            </w:r>
            <w:proofErr w:type="gramStart"/>
            <w:r w:rsidRPr="0041229A">
              <w:rPr>
                <w:rFonts w:ascii="Arial" w:hAnsi="Arial" w:cs="Arial"/>
                <w:b/>
                <w:sz w:val="20"/>
                <w:szCs w:val="20"/>
              </w:rPr>
              <w:t>1:N</w:t>
            </w:r>
            <w:proofErr w:type="gramEnd"/>
            <w:r w:rsidRPr="0041229A">
              <w:rPr>
                <w:rFonts w:ascii="Arial" w:hAnsi="Arial" w:cs="Arial"/>
                <w:b/>
                <w:sz w:val="20"/>
                <w:szCs w:val="20"/>
              </w:rPr>
              <w:t xml:space="preserve"> (Un cuidador puede guiar muchas visitas)</w:t>
            </w:r>
          </w:p>
        </w:tc>
      </w:tr>
      <w:tr w:rsidR="00ED2CE8" w:rsidRPr="0041229A" w14:paraId="2EA5AECE" w14:textId="77777777" w:rsidTr="00215770">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438ADD3"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4D714FEB"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F13C32A"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432DF1B"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Tabla</w:t>
            </w:r>
          </w:p>
        </w:tc>
      </w:tr>
      <w:tr w:rsidR="00ED2CE8" w:rsidRPr="0041229A" w14:paraId="56407AFC"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FDDD1"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D719E" w14:textId="2CD385BE"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id_visita</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C9A4E" w14:textId="1EA4983C"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 la visita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188F5B" w14:textId="6CA02A69"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Visita</w:t>
            </w:r>
          </w:p>
        </w:tc>
      </w:tr>
      <w:tr w:rsidR="00ED2CE8" w:rsidRPr="0041229A" w14:paraId="62B672C0"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B092A"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B4E26" w14:textId="33CE5CEB"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id_animal</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1E2FF" w14:textId="786A1D01"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Animal visitado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E1D4A" w14:textId="49EBC005"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Animal</w:t>
            </w:r>
          </w:p>
        </w:tc>
      </w:tr>
      <w:tr w:rsidR="00ED2CE8" w:rsidRPr="0041229A" w14:paraId="294912D9"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D2BE9"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A3C4B" w14:textId="489D4C70"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id_cuidador</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8015C" w14:textId="0FC9BB2F"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Cuidador que guía la visita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8E07E" w14:textId="4E0E2A49"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Cuidador</w:t>
            </w:r>
          </w:p>
        </w:tc>
      </w:tr>
      <w:tr w:rsidR="00ED2CE8" w:rsidRPr="0041229A" w14:paraId="514E1D2B"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4D6D6"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2BEEF" w14:textId="18FCF9E6"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3C5F1" w14:textId="5798B3DC"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Fecha en que se realiza la visita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D96C7" w14:textId="77777777" w:rsidR="00ED2CE8" w:rsidRPr="0041229A" w:rsidRDefault="00ED2CE8" w:rsidP="00215770">
            <w:pPr>
              <w:spacing w:after="0" w:line="240" w:lineRule="auto"/>
              <w:jc w:val="both"/>
              <w:rPr>
                <w:rFonts w:ascii="Arial" w:hAnsi="Arial" w:cs="Arial"/>
                <w:sz w:val="20"/>
                <w:szCs w:val="20"/>
              </w:rPr>
            </w:pPr>
          </w:p>
        </w:tc>
      </w:tr>
    </w:tbl>
    <w:p w14:paraId="2C5EC0BF"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75172C7B"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ED2CE8" w:rsidRPr="0041229A" w14:paraId="71145471"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61AD9789"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9B54E2" w14:textId="04ACCC0C"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Visita – Entrada</w:t>
            </w:r>
          </w:p>
        </w:tc>
      </w:tr>
      <w:tr w:rsidR="00ED2CE8" w:rsidRPr="0041229A" w14:paraId="4487017C"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3F853EF"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8CC6B" w14:textId="07DDCBC9"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Visita, Entrada</w:t>
            </w:r>
          </w:p>
        </w:tc>
      </w:tr>
      <w:tr w:rsidR="00ED2CE8" w:rsidRPr="0041229A" w14:paraId="15D7FCA9"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0A50B902"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D635BA" w14:textId="76D316D3"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1:1 (Cada visita genera una entrada única)</w:t>
            </w:r>
          </w:p>
        </w:tc>
      </w:tr>
      <w:tr w:rsidR="00ED2CE8" w:rsidRPr="0041229A" w14:paraId="0A8DBB69" w14:textId="77777777" w:rsidTr="00215770">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A049BF0"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DDF1709"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2838DBC"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7BE13A7D"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Tabla</w:t>
            </w:r>
          </w:p>
        </w:tc>
      </w:tr>
      <w:tr w:rsidR="00ED2CE8" w:rsidRPr="0041229A" w14:paraId="06D3ECDF"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B5121"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462B7" w14:textId="4C542390"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id_entrada</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BC68C" w14:textId="677FADC8"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CA7F3" w14:textId="60769DBF"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Entrada</w:t>
            </w:r>
          </w:p>
        </w:tc>
      </w:tr>
      <w:tr w:rsidR="00ED2CE8" w:rsidRPr="0041229A" w14:paraId="7B928495"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2E774"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608B6" w14:textId="479200A5"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id_visita</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8F11B" w14:textId="31959B5C"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 la visita relacionada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65B1E" w14:textId="48B0E784"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Visita</w:t>
            </w:r>
          </w:p>
        </w:tc>
      </w:tr>
      <w:tr w:rsidR="00ED2CE8" w:rsidRPr="0041229A" w14:paraId="2CA1BA3C"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53D8B"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6C93F" w14:textId="5CDE5104"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precio</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36839" w14:textId="440CB859"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Precio de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259F3" w14:textId="77777777" w:rsidR="00ED2CE8" w:rsidRPr="0041229A" w:rsidRDefault="00ED2CE8" w:rsidP="00215770">
            <w:pPr>
              <w:spacing w:after="0" w:line="240" w:lineRule="auto"/>
              <w:jc w:val="both"/>
              <w:rPr>
                <w:rFonts w:ascii="Arial" w:hAnsi="Arial" w:cs="Arial"/>
                <w:sz w:val="20"/>
                <w:szCs w:val="20"/>
              </w:rPr>
            </w:pPr>
          </w:p>
        </w:tc>
      </w:tr>
      <w:tr w:rsidR="00ED2CE8" w:rsidRPr="0041229A" w14:paraId="0C5C426E"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26C68"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5BF19" w14:textId="6B5627E6"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fecha</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122CF" w14:textId="0F78ED6E"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Fecha en que se emite la entrada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13B4A" w14:textId="77777777" w:rsidR="00ED2CE8" w:rsidRPr="0041229A" w:rsidRDefault="00ED2CE8" w:rsidP="00215770">
            <w:pPr>
              <w:spacing w:after="0" w:line="240" w:lineRule="auto"/>
              <w:jc w:val="both"/>
              <w:rPr>
                <w:rFonts w:ascii="Arial" w:hAnsi="Arial" w:cs="Arial"/>
                <w:sz w:val="20"/>
                <w:szCs w:val="20"/>
              </w:rPr>
            </w:pPr>
          </w:p>
        </w:tc>
      </w:tr>
    </w:tbl>
    <w:p w14:paraId="7EA6D7B1"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tbl>
      <w:tblPr>
        <w:tblStyle w:val="Style59"/>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
        <w:gridCol w:w="2670"/>
        <w:gridCol w:w="4766"/>
        <w:gridCol w:w="2133"/>
      </w:tblGrid>
      <w:tr w:rsidR="00ED2CE8" w:rsidRPr="0041229A" w14:paraId="28F52115"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149323F2"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Nombre Relación</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D6C29E" w14:textId="50C9C3E5"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Actividad Educativa – Cuidador</w:t>
            </w:r>
          </w:p>
        </w:tc>
      </w:tr>
      <w:tr w:rsidR="00ED2CE8" w:rsidRPr="0041229A" w14:paraId="66E60FF7"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F02FBDE"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Tablas relacionadas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855A4E" w14:textId="006FC568" w:rsidR="00ED2CE8" w:rsidRPr="0041229A" w:rsidRDefault="006C4D97" w:rsidP="00215770">
            <w:pPr>
              <w:spacing w:after="0" w:line="240" w:lineRule="auto"/>
              <w:jc w:val="center"/>
              <w:rPr>
                <w:rFonts w:ascii="Arial" w:hAnsi="Arial" w:cs="Arial"/>
                <w:b/>
                <w:sz w:val="20"/>
                <w:szCs w:val="20"/>
              </w:rPr>
            </w:pPr>
            <w:r w:rsidRPr="0041229A">
              <w:rPr>
                <w:rFonts w:ascii="Arial" w:hAnsi="Arial" w:cs="Arial"/>
                <w:b/>
                <w:sz w:val="20"/>
                <w:szCs w:val="20"/>
              </w:rPr>
              <w:t>Actividad Educativa, Cuidador</w:t>
            </w:r>
          </w:p>
        </w:tc>
      </w:tr>
      <w:tr w:rsidR="00ED2CE8" w:rsidRPr="0041229A" w14:paraId="52E5B8D9" w14:textId="77777777" w:rsidTr="00215770">
        <w:trPr>
          <w:trHeight w:val="240"/>
        </w:trPr>
        <w:tc>
          <w:tcPr>
            <w:tcW w:w="2925" w:type="dxa"/>
            <w:gridSpan w:val="2"/>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2FF6853" w14:textId="77777777" w:rsidR="00ED2CE8" w:rsidRPr="0041229A" w:rsidRDefault="00ED2CE8" w:rsidP="00215770">
            <w:pPr>
              <w:spacing w:after="0" w:line="240" w:lineRule="auto"/>
              <w:rPr>
                <w:rFonts w:ascii="Arial" w:hAnsi="Arial" w:cs="Arial"/>
                <w:b/>
                <w:sz w:val="20"/>
                <w:szCs w:val="20"/>
              </w:rPr>
            </w:pPr>
            <w:r w:rsidRPr="0041229A">
              <w:rPr>
                <w:rFonts w:ascii="Arial" w:hAnsi="Arial" w:cs="Arial"/>
                <w:b/>
                <w:sz w:val="20"/>
                <w:szCs w:val="20"/>
              </w:rPr>
              <w:t>Tipos de relación entre tablas</w:t>
            </w:r>
          </w:p>
        </w:tc>
        <w:tc>
          <w:tcPr>
            <w:tcW w:w="689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51F9B7" w14:textId="72DA29ED" w:rsidR="00ED2CE8" w:rsidRPr="0041229A" w:rsidRDefault="006C4D97" w:rsidP="00215770">
            <w:pPr>
              <w:spacing w:after="0" w:line="240" w:lineRule="auto"/>
              <w:jc w:val="center"/>
              <w:rPr>
                <w:rFonts w:ascii="Arial" w:hAnsi="Arial" w:cs="Arial"/>
                <w:b/>
                <w:sz w:val="20"/>
                <w:szCs w:val="20"/>
              </w:rPr>
            </w:pPr>
            <w:proofErr w:type="gramStart"/>
            <w:r w:rsidRPr="0041229A">
              <w:rPr>
                <w:rFonts w:ascii="Arial" w:hAnsi="Arial" w:cs="Arial"/>
                <w:b/>
                <w:sz w:val="20"/>
                <w:szCs w:val="20"/>
              </w:rPr>
              <w:t>M:N</w:t>
            </w:r>
            <w:proofErr w:type="gramEnd"/>
            <w:r w:rsidRPr="0041229A">
              <w:rPr>
                <w:rFonts w:ascii="Arial" w:hAnsi="Arial" w:cs="Arial"/>
                <w:b/>
                <w:sz w:val="20"/>
                <w:szCs w:val="20"/>
              </w:rPr>
              <w:t xml:space="preserve"> (Una actividad puede tener varios cuidadores, y un cuidador puede participar en varias actividades)</w:t>
            </w:r>
          </w:p>
        </w:tc>
      </w:tr>
      <w:tr w:rsidR="00ED2CE8" w:rsidRPr="0041229A" w14:paraId="2027F802" w14:textId="77777777" w:rsidTr="00215770">
        <w:tc>
          <w:tcPr>
            <w:tcW w:w="255"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51F12EBA"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w:t>
            </w:r>
          </w:p>
        </w:tc>
        <w:tc>
          <w:tcPr>
            <w:tcW w:w="2670"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C9A83DE"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Atributo</w:t>
            </w:r>
          </w:p>
        </w:tc>
        <w:tc>
          <w:tcPr>
            <w:tcW w:w="4766"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3EC19D83"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Descripción</w:t>
            </w:r>
          </w:p>
        </w:tc>
        <w:tc>
          <w:tcPr>
            <w:tcW w:w="2133" w:type="dxa"/>
            <w:tcBorders>
              <w:top w:val="single" w:sz="4" w:space="0" w:color="000000"/>
              <w:left w:val="single" w:sz="4" w:space="0" w:color="000000"/>
              <w:bottom w:val="single" w:sz="4" w:space="0" w:color="000000"/>
              <w:right w:val="single" w:sz="4" w:space="0" w:color="000000"/>
            </w:tcBorders>
            <w:shd w:val="clear" w:color="auto" w:fill="DBEEF3"/>
            <w:tcMar>
              <w:top w:w="0" w:type="dxa"/>
              <w:left w:w="108" w:type="dxa"/>
              <w:bottom w:w="0" w:type="dxa"/>
              <w:right w:w="108" w:type="dxa"/>
            </w:tcMar>
          </w:tcPr>
          <w:p w14:paraId="24C47778" w14:textId="77777777" w:rsidR="00ED2CE8" w:rsidRPr="0041229A" w:rsidRDefault="00ED2CE8" w:rsidP="00215770">
            <w:pPr>
              <w:spacing w:after="0" w:line="240" w:lineRule="auto"/>
              <w:jc w:val="center"/>
              <w:rPr>
                <w:rFonts w:ascii="Arial" w:hAnsi="Arial" w:cs="Arial"/>
                <w:b/>
                <w:sz w:val="20"/>
                <w:szCs w:val="20"/>
              </w:rPr>
            </w:pPr>
            <w:r w:rsidRPr="0041229A">
              <w:rPr>
                <w:rFonts w:ascii="Arial" w:hAnsi="Arial" w:cs="Arial"/>
                <w:b/>
                <w:sz w:val="20"/>
                <w:szCs w:val="20"/>
              </w:rPr>
              <w:t>Tabla</w:t>
            </w:r>
          </w:p>
        </w:tc>
      </w:tr>
      <w:tr w:rsidR="00ED2CE8" w:rsidRPr="0041229A" w14:paraId="36BD7C44"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22E28"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18EAC" w14:textId="4237741C"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id_actividad</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B23AA" w14:textId="1C16C4FC"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 la actividad educativa</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42007" w14:textId="7B8ABB78"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Actividad Educativa</w:t>
            </w:r>
          </w:p>
        </w:tc>
      </w:tr>
      <w:tr w:rsidR="00ED2CE8" w:rsidRPr="0041229A" w14:paraId="44300D5D"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520BC"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59294" w14:textId="3760CE39" w:rsidR="00ED2CE8" w:rsidRPr="0041229A" w:rsidRDefault="006C4D97" w:rsidP="00215770">
            <w:pPr>
              <w:spacing w:after="0" w:line="240" w:lineRule="auto"/>
              <w:jc w:val="both"/>
              <w:rPr>
                <w:rFonts w:ascii="Arial" w:hAnsi="Arial" w:cs="Arial"/>
                <w:sz w:val="20"/>
                <w:szCs w:val="20"/>
              </w:rPr>
            </w:pPr>
            <w:proofErr w:type="spellStart"/>
            <w:r w:rsidRPr="0041229A">
              <w:rPr>
                <w:rFonts w:ascii="Arial" w:hAnsi="Arial" w:cs="Arial"/>
                <w:sz w:val="20"/>
                <w:szCs w:val="20"/>
              </w:rPr>
              <w:t>id_cuidador</w:t>
            </w:r>
            <w:proofErr w:type="spellEnd"/>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52025" w14:textId="4E82CCFA"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Identificador del cuidador</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8EDFE4" w14:textId="5CCE4048"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Cuidador</w:t>
            </w:r>
          </w:p>
        </w:tc>
      </w:tr>
      <w:tr w:rsidR="00ED2CE8" w:rsidRPr="0041229A" w14:paraId="667CF780"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D72F8"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040D4" w14:textId="7A805E27"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rol</w:t>
            </w: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B3C95B" w14:textId="0A2EFD4E" w:rsidR="00ED2CE8" w:rsidRPr="0041229A" w:rsidRDefault="006C4D97" w:rsidP="00215770">
            <w:pPr>
              <w:spacing w:after="0" w:line="240" w:lineRule="auto"/>
              <w:jc w:val="both"/>
              <w:rPr>
                <w:rFonts w:ascii="Arial" w:hAnsi="Arial" w:cs="Arial"/>
                <w:sz w:val="20"/>
                <w:szCs w:val="20"/>
              </w:rPr>
            </w:pPr>
            <w:r w:rsidRPr="0041229A">
              <w:rPr>
                <w:rFonts w:ascii="Arial" w:hAnsi="Arial" w:cs="Arial"/>
                <w:sz w:val="20"/>
                <w:szCs w:val="20"/>
              </w:rPr>
              <w:t>Rol del cuidador en la actividad (guía, apoyo)</w:t>
            </w: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06559" w14:textId="77777777" w:rsidR="00ED2CE8" w:rsidRPr="0041229A" w:rsidRDefault="00ED2CE8" w:rsidP="00215770">
            <w:pPr>
              <w:spacing w:after="0" w:line="240" w:lineRule="auto"/>
              <w:jc w:val="both"/>
              <w:rPr>
                <w:rFonts w:ascii="Arial" w:hAnsi="Arial" w:cs="Arial"/>
                <w:sz w:val="20"/>
                <w:szCs w:val="20"/>
              </w:rPr>
            </w:pPr>
          </w:p>
        </w:tc>
      </w:tr>
      <w:tr w:rsidR="00ED2CE8" w:rsidRPr="0041229A" w14:paraId="6628E323" w14:textId="77777777" w:rsidTr="00215770">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FD71E" w14:textId="77777777" w:rsidR="00ED2CE8" w:rsidRPr="0041229A" w:rsidRDefault="00ED2CE8" w:rsidP="00215770">
            <w:pPr>
              <w:spacing w:after="0" w:line="240" w:lineRule="auto"/>
              <w:jc w:val="both"/>
              <w:rPr>
                <w:rFonts w:ascii="Arial" w:hAnsi="Arial" w:cs="Arial"/>
                <w:sz w:val="20"/>
                <w:szCs w:val="20"/>
              </w:rPr>
            </w:pPr>
          </w:p>
        </w:tc>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C9023" w14:textId="77777777" w:rsidR="00ED2CE8" w:rsidRPr="0041229A" w:rsidRDefault="00ED2CE8" w:rsidP="00215770">
            <w:pPr>
              <w:spacing w:after="0" w:line="240" w:lineRule="auto"/>
              <w:jc w:val="both"/>
              <w:rPr>
                <w:rFonts w:ascii="Arial" w:hAnsi="Arial" w:cs="Arial"/>
                <w:sz w:val="20"/>
                <w:szCs w:val="20"/>
              </w:rPr>
            </w:pPr>
          </w:p>
        </w:tc>
        <w:tc>
          <w:tcPr>
            <w:tcW w:w="47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25A52" w14:textId="77777777" w:rsidR="00ED2CE8" w:rsidRPr="0041229A" w:rsidRDefault="00ED2CE8" w:rsidP="00215770">
            <w:pPr>
              <w:spacing w:after="0" w:line="240" w:lineRule="auto"/>
              <w:jc w:val="both"/>
              <w:rPr>
                <w:rFonts w:ascii="Arial" w:hAnsi="Arial" w:cs="Arial"/>
                <w:sz w:val="20"/>
                <w:szCs w:val="20"/>
              </w:rPr>
            </w:pPr>
          </w:p>
        </w:tc>
        <w:tc>
          <w:tcPr>
            <w:tcW w:w="2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FB9D5" w14:textId="77777777" w:rsidR="00ED2CE8" w:rsidRPr="0041229A" w:rsidRDefault="00ED2CE8" w:rsidP="00215770">
            <w:pPr>
              <w:spacing w:after="0" w:line="240" w:lineRule="auto"/>
              <w:jc w:val="both"/>
              <w:rPr>
                <w:rFonts w:ascii="Arial" w:hAnsi="Arial" w:cs="Arial"/>
                <w:sz w:val="20"/>
                <w:szCs w:val="20"/>
              </w:rPr>
            </w:pPr>
          </w:p>
        </w:tc>
      </w:tr>
    </w:tbl>
    <w:p w14:paraId="596F0EAF" w14:textId="77777777" w:rsidR="00ED2CE8" w:rsidRPr="0041229A" w:rsidRDefault="00ED2CE8">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0"/>
          <w:szCs w:val="20"/>
        </w:rPr>
      </w:pPr>
    </w:p>
    <w:p w14:paraId="48ABF813" w14:textId="2A7C4C90" w:rsidR="00114A4F" w:rsidRPr="007F112D" w:rsidRDefault="00000000"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Ítem 6: Modelo Conceptual</w:t>
      </w:r>
    </w:p>
    <w:p w14:paraId="0858DE87" w14:textId="77777777" w:rsidR="00114A4F" w:rsidRPr="007F112D" w:rsidRDefault="00000000" w:rsidP="0041229A">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8"/>
          <w:szCs w:val="28"/>
        </w:rPr>
      </w:pPr>
      <w:r w:rsidRPr="007F112D">
        <w:rPr>
          <w:rFonts w:ascii="Arial" w:hAnsi="Arial" w:cs="Arial"/>
          <w:b/>
          <w:sz w:val="28"/>
          <w:szCs w:val="28"/>
        </w:rPr>
        <w:t>Leer cuidadosamente el enunciado se entrega con este informe</w:t>
      </w:r>
    </w:p>
    <w:p w14:paraId="545D8A8D" w14:textId="77777777" w:rsidR="00114A4F" w:rsidRPr="007F112D" w:rsidRDefault="00000000" w:rsidP="0041229A">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 xml:space="preserve">Elaborar Modelo Conceptual </w:t>
      </w:r>
    </w:p>
    <w:p w14:paraId="23993531" w14:textId="77777777" w:rsidR="00114A4F" w:rsidRPr="007F112D" w:rsidRDefault="00000000" w:rsidP="0041229A">
      <w:pPr>
        <w:widowControl w:val="0"/>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Debe utilizar obligatoriamente un Diagrama de Entidad-Relación de Chen</w:t>
      </w:r>
    </w:p>
    <w:p w14:paraId="479A56D7" w14:textId="77777777" w:rsidR="00114A4F" w:rsidRPr="007F112D" w:rsidRDefault="00000000" w:rsidP="0041229A">
      <w:pPr>
        <w:widowControl w:val="0"/>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rPr>
      </w:pPr>
      <w:r w:rsidRPr="007F112D">
        <w:rPr>
          <w:rFonts w:ascii="Arial" w:hAnsi="Arial" w:cs="Arial"/>
          <w:b/>
          <w:sz w:val="28"/>
          <w:szCs w:val="28"/>
        </w:rPr>
        <w:t>Tips</w:t>
      </w:r>
    </w:p>
    <w:p w14:paraId="07025F3C" w14:textId="77777777" w:rsidR="00114A4F" w:rsidRPr="00A51206" w:rsidRDefault="00000000" w:rsidP="00A5120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sz w:val="28"/>
          <w:szCs w:val="28"/>
        </w:rPr>
      </w:pPr>
      <w:r w:rsidRPr="00A51206">
        <w:rPr>
          <w:sz w:val="28"/>
          <w:szCs w:val="28"/>
        </w:rPr>
        <w:t xml:space="preserve">Elaborar diseño de modelo relacional. </w:t>
      </w:r>
    </w:p>
    <w:p w14:paraId="010C2E35" w14:textId="77777777" w:rsidR="00114A4F" w:rsidRPr="00A51206" w:rsidRDefault="00000000" w:rsidP="00A5120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sz w:val="28"/>
          <w:szCs w:val="28"/>
        </w:rPr>
      </w:pPr>
      <w:r w:rsidRPr="00A51206">
        <w:rPr>
          <w:sz w:val="28"/>
          <w:szCs w:val="28"/>
        </w:rPr>
        <w:t>Utilizar el modelo de Chen.  Debe respetar los símbolos que se utilizan para realizar este diagrama al igual que la nomenclatura de las cardinalidades</w:t>
      </w:r>
    </w:p>
    <w:p w14:paraId="4B555D94" w14:textId="77777777" w:rsidR="00114A4F" w:rsidRPr="00A51206" w:rsidRDefault="00000000" w:rsidP="00A5120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sz w:val="28"/>
          <w:szCs w:val="28"/>
        </w:rPr>
      </w:pPr>
      <w:r w:rsidRPr="00A51206">
        <w:rPr>
          <w:sz w:val="28"/>
          <w:szCs w:val="28"/>
        </w:rPr>
        <w:t>Entidades en singular</w:t>
      </w:r>
    </w:p>
    <w:p w14:paraId="24F3C4B2" w14:textId="77777777" w:rsidR="00114A4F" w:rsidRPr="00A51206" w:rsidRDefault="00000000" w:rsidP="00A5120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sz w:val="28"/>
          <w:szCs w:val="28"/>
        </w:rPr>
      </w:pPr>
      <w:r w:rsidRPr="00A51206">
        <w:rPr>
          <w:sz w:val="28"/>
          <w:szCs w:val="28"/>
        </w:rPr>
        <w:t>Relaciones con el verbo en tercera persona</w:t>
      </w:r>
    </w:p>
    <w:p w14:paraId="36CD9C02" w14:textId="77777777" w:rsidR="00114A4F" w:rsidRPr="00A51206" w:rsidRDefault="00000000" w:rsidP="00A5120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jc w:val="both"/>
        <w:rPr>
          <w:sz w:val="28"/>
          <w:szCs w:val="28"/>
        </w:rPr>
      </w:pPr>
      <w:r w:rsidRPr="00A51206">
        <w:rPr>
          <w:sz w:val="28"/>
          <w:szCs w:val="28"/>
        </w:rPr>
        <w:t>Cardinalidades</w:t>
      </w:r>
    </w:p>
    <w:p w14:paraId="08E6CD2D" w14:textId="77777777" w:rsidR="00114A4F" w:rsidRPr="007F112D" w:rsidRDefault="00114A4F"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sectPr w:rsidR="00114A4F" w:rsidRPr="007F112D">
          <w:headerReference w:type="default" r:id="rId9"/>
          <w:pgSz w:w="11906" w:h="16838"/>
          <w:pgMar w:top="681" w:right="849" w:bottom="567" w:left="1134" w:header="426" w:footer="708" w:gutter="0"/>
          <w:pgNumType w:start="1"/>
          <w:cols w:space="720"/>
        </w:sectPr>
      </w:pPr>
    </w:p>
    <w:p w14:paraId="1959DFA9" w14:textId="77777777" w:rsidR="00114A4F" w:rsidRPr="007F112D" w:rsidRDefault="00114A4F" w:rsidP="0041229A">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p>
    <w:p w14:paraId="127873FE" w14:textId="5D0D9D4E" w:rsidR="0007524C" w:rsidRPr="007F112D" w:rsidRDefault="00000000" w:rsidP="0007524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 xml:space="preserve">Ítem 6: </w:t>
      </w:r>
      <w:r w:rsidRPr="007F112D">
        <w:rPr>
          <w:rFonts w:ascii="Arial" w:hAnsi="Arial" w:cs="Arial"/>
          <w:b/>
          <w:color w:val="000000"/>
          <w:sz w:val="28"/>
          <w:szCs w:val="28"/>
        </w:rPr>
        <w:t xml:space="preserve">Modelo </w:t>
      </w:r>
      <w:proofErr w:type="gramStart"/>
      <w:r w:rsidRPr="007F112D">
        <w:rPr>
          <w:rFonts w:ascii="Arial" w:hAnsi="Arial" w:cs="Arial"/>
          <w:b/>
          <w:color w:val="000000"/>
          <w:sz w:val="28"/>
          <w:szCs w:val="28"/>
        </w:rPr>
        <w:t>Conceptual  -</w:t>
      </w:r>
      <w:proofErr w:type="gramEnd"/>
      <w:r w:rsidRPr="007F112D">
        <w:rPr>
          <w:rFonts w:ascii="Arial" w:hAnsi="Arial" w:cs="Arial"/>
          <w:b/>
          <w:color w:val="000000"/>
          <w:sz w:val="28"/>
          <w:szCs w:val="28"/>
        </w:rPr>
        <w:t xml:space="preserve"> Diagrama E-</w:t>
      </w:r>
      <w:r w:rsidRPr="007F112D">
        <w:rPr>
          <w:rFonts w:ascii="Arial" w:hAnsi="Arial" w:cs="Arial"/>
          <w:b/>
          <w:sz w:val="28"/>
          <w:szCs w:val="28"/>
        </w:rPr>
        <w:t>R (Chen)</w:t>
      </w:r>
    </w:p>
    <w:p w14:paraId="6D5A4B43" w14:textId="77777777" w:rsidR="0007524C" w:rsidRPr="007F112D" w:rsidRDefault="0007524C" w:rsidP="0007524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56156447" w14:textId="77777777" w:rsidR="0007524C" w:rsidRPr="007F112D" w:rsidRDefault="0007524C" w:rsidP="0007524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6D569FF6" w14:textId="77777777" w:rsidR="0007524C" w:rsidRPr="007F112D" w:rsidRDefault="0007524C" w:rsidP="0007524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noProof/>
          <w:color w:val="000000"/>
          <w:sz w:val="28"/>
          <w:szCs w:val="28"/>
        </w:rPr>
      </w:pPr>
    </w:p>
    <w:p w14:paraId="5C464E8C" w14:textId="0D1F385B" w:rsidR="0007524C" w:rsidRPr="007F112D" w:rsidRDefault="0007524C">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0000"/>
          <w:sz w:val="28"/>
          <w:szCs w:val="28"/>
        </w:rPr>
      </w:pPr>
      <w:r w:rsidRPr="007F112D">
        <w:rPr>
          <w:rFonts w:ascii="Arial" w:hAnsi="Arial" w:cs="Arial"/>
          <w:b/>
          <w:noProof/>
          <w:color w:val="000000"/>
          <w:sz w:val="28"/>
          <w:szCs w:val="28"/>
        </w:rPr>
        <w:drawing>
          <wp:inline distT="0" distB="0" distL="0" distR="0" wp14:anchorId="01C1B9B4" wp14:editId="2D9A8A57">
            <wp:extent cx="3177540" cy="7117080"/>
            <wp:effectExtent l="0" t="0" r="3810" b="7620"/>
            <wp:docPr id="104892998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29983" name="Imagen 1"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190353" cy="7145779"/>
                    </a:xfrm>
                    <a:prstGeom prst="rect">
                      <a:avLst/>
                    </a:prstGeom>
                  </pic:spPr>
                </pic:pic>
              </a:graphicData>
            </a:graphic>
          </wp:inline>
        </w:drawing>
      </w:r>
    </w:p>
    <w:p w14:paraId="68F25D48" w14:textId="0FEED65D" w:rsidR="00114A4F" w:rsidRPr="007F112D" w:rsidRDefault="00114A4F">
      <w:pPr>
        <w:rPr>
          <w:rFonts w:ascii="Arial" w:hAnsi="Arial" w:cs="Arial"/>
          <w:b/>
          <w:color w:val="000000"/>
          <w:sz w:val="28"/>
          <w:szCs w:val="28"/>
        </w:rPr>
        <w:sectPr w:rsidR="00114A4F" w:rsidRPr="007F112D" w:rsidSect="00A51206">
          <w:pgSz w:w="11906" w:h="16838"/>
          <w:pgMar w:top="681" w:right="849" w:bottom="567" w:left="1134" w:header="426" w:footer="708" w:gutter="0"/>
          <w:pgNumType w:start="1"/>
          <w:cols w:space="720"/>
          <w:docGrid w:linePitch="299"/>
        </w:sectPr>
      </w:pPr>
    </w:p>
    <w:p w14:paraId="34F18FD7"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color w:val="000000"/>
          <w:sz w:val="28"/>
          <w:szCs w:val="28"/>
        </w:rPr>
      </w:pPr>
    </w:p>
    <w:p w14:paraId="3227E82C"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4002BB3F"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r w:rsidRPr="007F112D">
        <w:rPr>
          <w:rFonts w:ascii="Arial" w:hAnsi="Arial" w:cs="Arial"/>
          <w:b/>
          <w:sz w:val="28"/>
          <w:szCs w:val="28"/>
          <w:highlight w:val="white"/>
        </w:rPr>
        <w:t xml:space="preserve">Ítem 7: Análisis de los resultados </w:t>
      </w:r>
    </w:p>
    <w:p w14:paraId="2827AFD0" w14:textId="77777777" w:rsidR="00A51206" w:rsidRPr="007F112D" w:rsidRDefault="00A51206">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p>
    <w:p w14:paraId="43D642DE" w14:textId="77777777" w:rsidR="00114A4F" w:rsidRPr="007F112D" w:rsidRDefault="00000000">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 xml:space="preserve">Análisis de resultados de las actividades realizadas </w:t>
      </w:r>
    </w:p>
    <w:p w14:paraId="15A81EC2" w14:textId="496D071C" w:rsidR="00015835" w:rsidRPr="007F112D" w:rsidRDefault="00015835"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bCs/>
          <w:sz w:val="28"/>
          <w:szCs w:val="28"/>
          <w:highlight w:val="white"/>
          <w:lang w:val="es-CO"/>
        </w:rPr>
      </w:pPr>
    </w:p>
    <w:p w14:paraId="6DB0B41E" w14:textId="77777777" w:rsidR="00015835" w:rsidRDefault="00015835"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r w:rsidRPr="00FE658B">
        <w:rPr>
          <w:rFonts w:ascii="Arial" w:hAnsi="Arial" w:cs="Arial"/>
          <w:sz w:val="28"/>
          <w:szCs w:val="28"/>
          <w:highlight w:val="white"/>
          <w:lang w:val="es-CO"/>
        </w:rPr>
        <w:t>El desarrollo del modelo conceptual del zoológico permitió identificar de manera clara las entidades principales que intervienen en la gestión de la información, como los animales, especies, hábitats, cuidadores, alimentos, veterinarios, visitas y actividades educativas. Además, se incorporaron entidades adicionales que enriquecen el modelo, tales como tratamientos, entradas y actividades educativas, lo que asegura una mayor cobertura de los procesos que ocurren en un zoológico real.</w:t>
      </w:r>
    </w:p>
    <w:p w14:paraId="30FCDF2A" w14:textId="77777777" w:rsidR="00FE658B" w:rsidRPr="00FE658B"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p>
    <w:p w14:paraId="2EFAD338" w14:textId="77777777" w:rsidR="00015835" w:rsidRDefault="00015835"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r w:rsidRPr="00FE658B">
        <w:rPr>
          <w:rFonts w:ascii="Arial" w:hAnsi="Arial" w:cs="Arial"/>
          <w:sz w:val="28"/>
          <w:szCs w:val="28"/>
          <w:highlight w:val="white"/>
          <w:lang w:val="es-CO"/>
        </w:rPr>
        <w:t>Las relaciones entre entidades se definieron siguiendo la lógica del negocio: un animal pertenece a una especie y habita en un hábitat, puede consumir diferentes alimentos y recibir atención tanto de cuidadores como de veterinarios mediante tratamientos médicos. Asimismo, se contemplaron los aspectos relacionados con los visitantes, sus entradas y las actividades educativas ofrecidas, lo cual permite integrar el componente humano en el sistema de información.</w:t>
      </w:r>
    </w:p>
    <w:p w14:paraId="4DA05C0F" w14:textId="77777777" w:rsidR="00FE658B" w:rsidRPr="00FE658B"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p>
    <w:p w14:paraId="6785C99B" w14:textId="77777777" w:rsidR="00015835" w:rsidRDefault="00015835"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r w:rsidRPr="00FE658B">
        <w:rPr>
          <w:rFonts w:ascii="Arial" w:hAnsi="Arial" w:cs="Arial"/>
          <w:sz w:val="28"/>
          <w:szCs w:val="28"/>
          <w:highlight w:val="white"/>
          <w:lang w:val="es-CO"/>
        </w:rPr>
        <w:t>El modelo de Chen resultó útil para visualizar la complejidad del sistema, ya que representa gráficamente las entidades, relaciones y cardinalidades, facilitando la comprensión y el análisis. Gracias a este enfoque, se garantizó que no existan ambigüedades en la identificación de llaves primarias y foráneas, evitando redundancias y asegurando consistencia en los datos.</w:t>
      </w:r>
    </w:p>
    <w:p w14:paraId="29EFE49B" w14:textId="77777777" w:rsidR="00FE658B" w:rsidRPr="00FE658B"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p>
    <w:p w14:paraId="12943D57" w14:textId="77777777" w:rsidR="00015835" w:rsidRPr="00FE658B" w:rsidRDefault="00015835"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lang w:val="es-CO"/>
        </w:rPr>
      </w:pPr>
      <w:r w:rsidRPr="00FE658B">
        <w:rPr>
          <w:rFonts w:ascii="Arial" w:hAnsi="Arial" w:cs="Arial"/>
          <w:sz w:val="28"/>
          <w:szCs w:val="28"/>
          <w:highlight w:val="white"/>
          <w:lang w:val="es-CO"/>
        </w:rPr>
        <w:t>En general, el proceso permitió demostrar que el modelo entidad-relación es una herramienta fundamental para estructurar la información de un zoológico, pues proporciona una base sólida para la posterior implementación en una base de datos relacional, asegurando que los procesos de gestión sean más eficientes y organizados.</w:t>
      </w:r>
    </w:p>
    <w:p w14:paraId="55E123A4" w14:textId="77777777" w:rsidR="00015835" w:rsidRDefault="00015835"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7759C92B"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4A3F6A77"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365AEFCA"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0018930F"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0993CAD9"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07EA9B69"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3CB57586"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42A1BCE4"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716ACF80"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11C43186"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3104ED1F" w14:textId="77777777" w:rsidR="00FE658B"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7C36CDF3" w14:textId="77777777" w:rsidR="00FE658B" w:rsidRPr="007F112D" w:rsidRDefault="00FE658B" w:rsidP="0001583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0DD01678"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414E5615" w14:textId="77777777" w:rsidR="00FE658B" w:rsidRDefault="00FE658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p>
    <w:p w14:paraId="02FAA894" w14:textId="5D87E44D"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r w:rsidRPr="007F112D">
        <w:rPr>
          <w:rFonts w:ascii="Arial" w:hAnsi="Arial" w:cs="Arial"/>
          <w:b/>
          <w:sz w:val="28"/>
          <w:szCs w:val="28"/>
          <w:highlight w:val="white"/>
        </w:rPr>
        <w:t>Ítem 8: Conclusiones individuales</w:t>
      </w:r>
    </w:p>
    <w:p w14:paraId="747266E4" w14:textId="77777777" w:rsidR="00FE658B" w:rsidRPr="007F112D" w:rsidRDefault="00FE658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p>
    <w:p w14:paraId="6521E4F8" w14:textId="77777777" w:rsidR="00114A4F" w:rsidRPr="007F112D" w:rsidRDefault="00000000">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Conclusiones individuales</w:t>
      </w:r>
    </w:p>
    <w:p w14:paraId="690412CD" w14:textId="7237EA43" w:rsidR="008B5823" w:rsidRPr="007F112D" w:rsidRDefault="00000000" w:rsidP="008B5823">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Cada participante debe identificar y elaborar sus conclusiones individuales en este apartado</w:t>
      </w:r>
    </w:p>
    <w:p w14:paraId="20F66A24"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Arial" w:hAnsi="Arial" w:cs="Arial"/>
          <w:sz w:val="28"/>
          <w:szCs w:val="28"/>
          <w:highlight w:val="white"/>
        </w:rPr>
      </w:pPr>
    </w:p>
    <w:p w14:paraId="52EAFA82" w14:textId="4AA961CB" w:rsidR="008B5823" w:rsidRPr="00FE658B" w:rsidRDefault="004A61A9" w:rsidP="00FE658B">
      <w:pPr>
        <w:pStyle w:val="Prrafodelista"/>
        <w:numPr>
          <w:ilvl w:val="0"/>
          <w:numId w:val="19"/>
        </w:numPr>
        <w:pBdr>
          <w:top w:val="none" w:sz="0" w:space="0" w:color="000000"/>
          <w:left w:val="none" w:sz="0" w:space="0" w:color="000000"/>
          <w:bottom w:val="none" w:sz="0" w:space="0" w:color="000000"/>
          <w:right w:val="none" w:sz="0" w:space="0" w:color="000000"/>
          <w:between w:val="none" w:sz="0" w:space="0" w:color="000000"/>
        </w:pBdr>
        <w:rPr>
          <w:b/>
          <w:bCs/>
          <w:sz w:val="28"/>
          <w:szCs w:val="28"/>
          <w:highlight w:val="white"/>
        </w:rPr>
      </w:pPr>
      <w:r w:rsidRPr="00FE658B">
        <w:rPr>
          <w:b/>
          <w:bCs/>
          <w:sz w:val="28"/>
          <w:szCs w:val="28"/>
          <w:highlight w:val="white"/>
        </w:rPr>
        <w:t>Conclusión de Laura Lopez</w:t>
      </w:r>
    </w:p>
    <w:p w14:paraId="70A526CF" w14:textId="77777777" w:rsidR="004A61A9" w:rsidRPr="007F112D" w:rsidRDefault="004A61A9" w:rsidP="008B58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14A99861"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Durante el desarrollo de esta tarea, pude aplicar de manera práctica los conceptos fundamentales del modelo entidad-relación, lo cual me permitió comprender con mayor profundidad la lógica detrás del diseño de bases de datos. La identificación de entidades, atributos y relaciones en el contexto del zoológico fue un ejercicio enriquecedor, ya que exigió analizar el funcionamiento real de una organización y traducirlo en estructuras de datos coherentes y funcionales.</w:t>
      </w:r>
    </w:p>
    <w:p w14:paraId="70C3A688"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49476F52"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Además, el uso del modelo de Chen facilitó la representación gráfica del sistema, permitiendo visualizar claramente las interacciones entre los distintos componentes. Este enfoque no solo mejora la comprensión del modelo, sino que también garantiza una base sólida para su futura implementación en un sistema relacional.</w:t>
      </w:r>
    </w:p>
    <w:p w14:paraId="3BE1F2F1"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54866B76"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Como supervisora en el área comercial, valoro especialmente cómo este tipo de modelado puede aplicarse para optimizar procesos operativos, mejorar la trazabilidad de la información y fortalecer la toma de decisiones basada en datos. Esta experiencia refuerza mi compromiso con el aprendizaje técnico y me motiva a seguir desarrollando materiales formativos que integren conceptos complejos de manera clara y aplicable para mi equipo.</w:t>
      </w:r>
    </w:p>
    <w:p w14:paraId="43D5836E"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5FB2CF5E" w14:textId="77777777" w:rsidR="008B5823" w:rsidRPr="007F112D" w:rsidRDefault="008B5823" w:rsidP="008B58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7815184F" w14:textId="3BACE2FA" w:rsidR="008B5823" w:rsidRPr="00FE658B" w:rsidRDefault="004A61A9" w:rsidP="00FE658B">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b/>
          <w:bCs/>
          <w:sz w:val="28"/>
          <w:szCs w:val="28"/>
          <w:highlight w:val="white"/>
        </w:rPr>
      </w:pPr>
      <w:r w:rsidRPr="00FE658B">
        <w:rPr>
          <w:b/>
          <w:bCs/>
          <w:sz w:val="28"/>
          <w:szCs w:val="28"/>
          <w:highlight w:val="white"/>
        </w:rPr>
        <w:t>Conclusión de Sebastián Fonnegra</w:t>
      </w:r>
    </w:p>
    <w:p w14:paraId="781F15F0" w14:textId="77777777" w:rsidR="004A61A9" w:rsidRPr="007F112D" w:rsidRDefault="004A61A9" w:rsidP="008B582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728483EB"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Desde mi rol como operario de planta, participar en el diseño del modelo entidad-relación fue una experiencia valiosa para entender cómo la información que generamos en campo puede ser organizada y utilizada de forma más eficiente. El ejercicio me permitió visualizar cómo los datos sobre animales, hábitats y rutinas de alimentación pueden ser estructurados para facilitar el control operativo y la trazabilidad de procesos.</w:t>
      </w:r>
    </w:p>
    <w:p w14:paraId="5D91DEAB"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60C5CC06"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Aunque mi trabajo diario está más enfocado en tareas físicas y técnicas, este proyecto me ayudó a comprender la importancia de los sistemas de información en la mejora continua. Saber que los registros que realizamos pueden alimentar una base de datos bien diseñada me motiva a ser más preciso y consciente en la captura de datos. Esta experiencia refuerza la idea de que todos los roles, incluso los más operativos, tienen un impacto directo en la calidad de la información y en la eficiencia del sistema.</w:t>
      </w:r>
    </w:p>
    <w:p w14:paraId="1F30F38C"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33FC14E2" w14:textId="0FAE7C30" w:rsidR="004A61A9" w:rsidRPr="00FE658B" w:rsidRDefault="004A61A9" w:rsidP="00FE658B">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rPr>
          <w:b/>
          <w:bCs/>
          <w:sz w:val="28"/>
          <w:szCs w:val="28"/>
        </w:rPr>
      </w:pPr>
      <w:r w:rsidRPr="00FE658B">
        <w:rPr>
          <w:b/>
          <w:bCs/>
          <w:sz w:val="28"/>
          <w:szCs w:val="28"/>
        </w:rPr>
        <w:t>Conclusión de Juan Bernardo</w:t>
      </w:r>
    </w:p>
    <w:p w14:paraId="50402816"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68B9DF77" w14:textId="29B473CA" w:rsidR="004A61A9" w:rsidRPr="007F112D" w:rsidRDefault="004A61A9" w:rsidP="007E281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Como auxiliar administrativo en EPM, el desarrollo del modelo me permitió conectar los conceptos técnicos del diseño de bases de datos con la gestión documental y operativa que realizo a diario. Identificar entidades como empleados, áreas, recursos y procesos me ayudó a entender cómo se puede estructurar la información para mejorar la consulta, el análisis y la toma de decisiones.</w:t>
      </w:r>
    </w:p>
    <w:p w14:paraId="218231D3" w14:textId="77777777" w:rsidR="007E2816" w:rsidRPr="007F112D" w:rsidRDefault="007E2816" w:rsidP="007E281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3DBECF5E" w14:textId="77777777" w:rsidR="004A61A9" w:rsidRDefault="004A61A9" w:rsidP="007E281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Este ejercicio me mostró que una base de datos bien diseñada no solo facilita el trabajo del área técnica, sino que también optimiza los flujos administrativos, reduce errores y mejora la eficiencia en la atención de requerimientos internos. La experiencia me motiva a seguir fortaleciendo mis habilidades en herramientas digitales y bases de datos, ya que son fundamentales para aportar valor desde lo administrativo en una empresa como EPM.</w:t>
      </w:r>
    </w:p>
    <w:p w14:paraId="4A4F8FDB" w14:textId="77777777" w:rsidR="00FE658B" w:rsidRPr="007F112D" w:rsidRDefault="00FE658B" w:rsidP="007E2816">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5C261BA5" w14:textId="77777777" w:rsidR="004A61A9" w:rsidRPr="007F112D" w:rsidRDefault="004A61A9" w:rsidP="004A61A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3B9DD68D"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r w:rsidRPr="007F112D">
        <w:rPr>
          <w:rFonts w:ascii="Arial" w:hAnsi="Arial" w:cs="Arial"/>
          <w:b/>
          <w:sz w:val="28"/>
          <w:szCs w:val="28"/>
          <w:highlight w:val="white"/>
        </w:rPr>
        <w:t>Ítem 9: Calidad del Informe</w:t>
      </w:r>
    </w:p>
    <w:p w14:paraId="18E46E1F" w14:textId="77777777" w:rsidR="007F112D" w:rsidRPr="007F112D" w:rsidRDefault="007F112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313CB4DE" w14:textId="77777777" w:rsidR="00114A4F" w:rsidRPr="007F112D" w:rsidRDefault="00000000">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Deben presentar un informe (esta plantilla) con todos los elementos de calidad, tales como: redacción, ortografía, colocación de las imágenes, no romper las tablas de manera que no se pueda entender el contenido, etc.</w:t>
      </w:r>
    </w:p>
    <w:p w14:paraId="4C8CA792" w14:textId="77777777" w:rsidR="007F112D" w:rsidRPr="007F112D" w:rsidRDefault="007F112D" w:rsidP="007F112D">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50135D5E"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bookmarkStart w:id="1" w:name="_Hlk208676661"/>
      <w:r w:rsidRPr="007F112D">
        <w:rPr>
          <w:rFonts w:ascii="Arial" w:hAnsi="Arial" w:cs="Arial"/>
          <w:b/>
          <w:bCs/>
          <w:sz w:val="28"/>
          <w:szCs w:val="28"/>
        </w:rPr>
        <w:t>- Redacción y ortografía:</w:t>
      </w:r>
    </w:p>
    <w:p w14:paraId="11F1CF65"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p>
    <w:p w14:paraId="04AE0CEB"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Se utilizó un lenguaje formal, técnico y preciso, evitando errores gramaticales y ortográficos. Cada sección fue revisada para asegurar la coherencia y fluidez del contenido.</w:t>
      </w:r>
    </w:p>
    <w:p w14:paraId="243241D4"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37142D2B"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r w:rsidRPr="007F112D">
        <w:rPr>
          <w:rFonts w:ascii="Arial" w:hAnsi="Arial" w:cs="Arial"/>
          <w:b/>
          <w:bCs/>
          <w:sz w:val="28"/>
          <w:szCs w:val="28"/>
        </w:rPr>
        <w:t>- Organización estructural:</w:t>
      </w:r>
    </w:p>
    <w:p w14:paraId="1C15AB95"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p>
    <w:p w14:paraId="06642842"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El documento se desarrolló respetando la secuencia lógica de los ítems solicitados, facilitando la lectura y comprensión del proceso de diseño del modelo entidad-relación.</w:t>
      </w:r>
    </w:p>
    <w:p w14:paraId="4B691723"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19A9652C"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r w:rsidRPr="007F112D">
        <w:rPr>
          <w:rFonts w:ascii="Arial" w:hAnsi="Arial" w:cs="Arial"/>
          <w:b/>
          <w:bCs/>
          <w:sz w:val="28"/>
          <w:szCs w:val="28"/>
        </w:rPr>
        <w:t>- Formato visual:</w:t>
      </w:r>
    </w:p>
    <w:p w14:paraId="129AF917"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p>
    <w:p w14:paraId="5E52B25B"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Se mantuvo una presentación limpia y ordenada, con títulos destacados, uso adecuado de negrillas, tablas bien estructuradas y separación clara entre secciones. Las imágenes y diagramas fueron colocados de forma que no interrumpen la lectura ni rompen el formato del documento.</w:t>
      </w:r>
    </w:p>
    <w:p w14:paraId="25914672" w14:textId="77777777" w:rsid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06733400" w14:textId="77777777" w:rsidR="00FE658B"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3B1D5561" w14:textId="77777777" w:rsidR="00FE658B"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03469061" w14:textId="77777777" w:rsidR="00FE658B"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1927E01B" w14:textId="77777777" w:rsidR="00FE658B" w:rsidRPr="007F112D" w:rsidRDefault="00FE658B"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514840C8"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r w:rsidRPr="007F112D">
        <w:rPr>
          <w:rFonts w:ascii="Arial" w:hAnsi="Arial" w:cs="Arial"/>
          <w:b/>
          <w:bCs/>
          <w:sz w:val="28"/>
          <w:szCs w:val="28"/>
        </w:rPr>
        <w:lastRenderedPageBreak/>
        <w:t>- Tablas y diagramas:</w:t>
      </w:r>
    </w:p>
    <w:p w14:paraId="5BEA096D"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p>
    <w:p w14:paraId="3C789375"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Las tablas fueron diseñadas con encabezados claros y contenido alineado, permitiendo identificar fácilmente atributos, claves y relaciones. El diagrama E-R se elaboró siguiendo la notación de Chen, respetando símbolos, cardinalidades y nomenclatura técnica.</w:t>
      </w:r>
    </w:p>
    <w:p w14:paraId="78BDC8D1"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23CDE78C"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r w:rsidRPr="007F112D">
        <w:rPr>
          <w:rFonts w:ascii="Arial" w:hAnsi="Arial" w:cs="Arial"/>
          <w:b/>
          <w:bCs/>
          <w:sz w:val="28"/>
          <w:szCs w:val="28"/>
        </w:rPr>
        <w:t>- Identificación del equipo:</w:t>
      </w:r>
    </w:p>
    <w:p w14:paraId="2D38B5CF"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bCs/>
          <w:sz w:val="28"/>
          <w:szCs w:val="28"/>
        </w:rPr>
      </w:pPr>
    </w:p>
    <w:p w14:paraId="73A398C4"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Se incluyó la información completa de los integrantes del grupo, con sus respectivos roles, asegurando la trazabilidad del trabajo colaborativo.</w:t>
      </w:r>
    </w:p>
    <w:p w14:paraId="66289DD9" w14:textId="77777777" w:rsidR="007F112D" w:rsidRPr="007F112D" w:rsidRDefault="007F112D"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t>Este enfoque garantiza que el informe no solo cumpla con los requisitos técnicos del curso, sino que también refleje el compromiso del equipo con la excelencia académica y la presentación profesional de los resultados.</w:t>
      </w:r>
    </w:p>
    <w:bookmarkEnd w:id="1"/>
    <w:p w14:paraId="00F373BB" w14:textId="77777777" w:rsidR="00114A4F" w:rsidRPr="007F112D" w:rsidRDefault="00114A4F" w:rsidP="00FE658B">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rPr>
      </w:pPr>
    </w:p>
    <w:p w14:paraId="16AB8090"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r w:rsidRPr="007F112D">
        <w:rPr>
          <w:rFonts w:ascii="Arial" w:hAnsi="Arial" w:cs="Arial"/>
          <w:b/>
          <w:sz w:val="28"/>
          <w:szCs w:val="28"/>
          <w:highlight w:val="white"/>
        </w:rPr>
        <w:t>Ítem 10: Video de Sustentación</w:t>
      </w:r>
    </w:p>
    <w:p w14:paraId="676A6828" w14:textId="77777777" w:rsidR="00FE658B" w:rsidRPr="007F112D" w:rsidRDefault="00FE658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4C6FCD8F" w14:textId="77777777" w:rsidR="00114A4F" w:rsidRPr="007F112D" w:rsidRDefault="00000000">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rPr>
      </w:pPr>
      <w:r w:rsidRPr="007F112D">
        <w:rPr>
          <w:rFonts w:ascii="Arial" w:hAnsi="Arial" w:cs="Arial"/>
          <w:sz w:val="28"/>
          <w:szCs w:val="28"/>
          <w:highlight w:val="white"/>
        </w:rPr>
        <w:t xml:space="preserve">Presenta un video de todas las actividades realizadas. El vídeo debe tener una duración mínima de 10 minutos y máxima de 15 minutos. Se demuestra el trabajo colaborativo. (Estudiante que no aparece en el video, no tiene calificación en este ítem). </w:t>
      </w:r>
      <w:r w:rsidRPr="007F112D">
        <w:rPr>
          <w:rFonts w:ascii="Arial" w:hAnsi="Arial" w:cs="Arial"/>
          <w:b/>
          <w:color w:val="FF0000"/>
          <w:sz w:val="28"/>
          <w:szCs w:val="28"/>
          <w:highlight w:val="white"/>
        </w:rPr>
        <w:t>Atención</w:t>
      </w:r>
      <w:r w:rsidRPr="007F112D">
        <w:rPr>
          <w:rFonts w:ascii="Arial" w:hAnsi="Arial" w:cs="Arial"/>
          <w:sz w:val="28"/>
          <w:szCs w:val="28"/>
          <w:highlight w:val="white"/>
        </w:rPr>
        <w:t>: Buena calidad y buen sonido.</w:t>
      </w:r>
    </w:p>
    <w:p w14:paraId="782DC398"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p>
    <w:p w14:paraId="0EB5A23F"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r w:rsidRPr="007F112D">
        <w:rPr>
          <w:rFonts w:ascii="Arial" w:hAnsi="Arial" w:cs="Arial"/>
          <w:b/>
          <w:sz w:val="28"/>
          <w:szCs w:val="28"/>
          <w:highlight w:val="white"/>
        </w:rPr>
        <w:t xml:space="preserve">Ítem 11: Repositorio Git </w:t>
      </w:r>
      <w:proofErr w:type="spellStart"/>
      <w:r w:rsidRPr="007F112D">
        <w:rPr>
          <w:rFonts w:ascii="Arial" w:hAnsi="Arial" w:cs="Arial"/>
          <w:b/>
          <w:sz w:val="28"/>
          <w:szCs w:val="28"/>
          <w:highlight w:val="white"/>
        </w:rPr>
        <w:t>Labo</w:t>
      </w:r>
      <w:proofErr w:type="spellEnd"/>
      <w:r w:rsidRPr="007F112D">
        <w:rPr>
          <w:rFonts w:ascii="Arial" w:hAnsi="Arial" w:cs="Arial"/>
          <w:b/>
          <w:sz w:val="28"/>
          <w:szCs w:val="28"/>
          <w:highlight w:val="white"/>
        </w:rPr>
        <w:t xml:space="preserve"> GitHub</w:t>
      </w:r>
    </w:p>
    <w:p w14:paraId="16CD08E2" w14:textId="77777777" w:rsidR="00FE658B" w:rsidRPr="007F112D" w:rsidRDefault="00FE658B">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p>
    <w:p w14:paraId="691E0075" w14:textId="77777777" w:rsidR="00114A4F" w:rsidRPr="007F112D"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Crear un repositorio para colocar las tareas del curso</w:t>
      </w:r>
    </w:p>
    <w:p w14:paraId="3F0483D6" w14:textId="77777777" w:rsidR="00114A4F" w:rsidRPr="007F112D"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Cada tarea tiene que colocarse en una carpeta que contenga todos los productos solicitados por el docente. Dado que hay cuatro tareas prácticas, habrá 4 carpetas</w:t>
      </w:r>
    </w:p>
    <w:p w14:paraId="2B4281D5" w14:textId="77777777" w:rsidR="00114A4F" w:rsidRPr="007F112D"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 xml:space="preserve">El repositorio </w:t>
      </w:r>
      <w:proofErr w:type="gramStart"/>
      <w:r w:rsidRPr="007F112D">
        <w:rPr>
          <w:rFonts w:ascii="Arial" w:hAnsi="Arial" w:cs="Arial"/>
          <w:sz w:val="28"/>
          <w:szCs w:val="28"/>
          <w:highlight w:val="white"/>
        </w:rPr>
        <w:t>tiene que tener</w:t>
      </w:r>
      <w:proofErr w:type="gramEnd"/>
      <w:r w:rsidRPr="007F112D">
        <w:rPr>
          <w:rFonts w:ascii="Arial" w:hAnsi="Arial" w:cs="Arial"/>
          <w:sz w:val="28"/>
          <w:szCs w:val="28"/>
          <w:highlight w:val="white"/>
        </w:rPr>
        <w:t xml:space="preserve"> la descripción, el propósito y los miembros del equipo de estudiantes. </w:t>
      </w:r>
    </w:p>
    <w:p w14:paraId="317BA118" w14:textId="77777777" w:rsidR="00114A4F" w:rsidRPr="007F112D" w:rsidRDefault="00000000">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sz w:val="28"/>
          <w:szCs w:val="28"/>
          <w:highlight w:val="white"/>
        </w:rPr>
        <w:t>Recuerde colocar SOLAMENTE un enlace a cada video de sustentación. El repositorio no le permitirá colocar videos.</w:t>
      </w:r>
    </w:p>
    <w:p w14:paraId="6EDFF1F4"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20520E7C"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070273CE"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p w14:paraId="042167A1"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p>
    <w:p w14:paraId="10912B09"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sz w:val="28"/>
          <w:szCs w:val="28"/>
        </w:rPr>
        <w:br w:type="page"/>
      </w:r>
    </w:p>
    <w:p w14:paraId="2C2CBDCE"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lastRenderedPageBreak/>
        <w:t>Rúbrica: Criterios de Evaluación de la Tarea</w:t>
      </w:r>
    </w:p>
    <w:tbl>
      <w:tblPr>
        <w:tblStyle w:val="Style60"/>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15"/>
        <w:gridCol w:w="6746"/>
        <w:gridCol w:w="993"/>
        <w:gridCol w:w="1275"/>
      </w:tblGrid>
      <w:tr w:rsidR="00114A4F" w:rsidRPr="007F112D" w14:paraId="73EE3547" w14:textId="77777777">
        <w:trPr>
          <w:trHeight w:val="20"/>
        </w:trPr>
        <w:tc>
          <w:tcPr>
            <w:tcW w:w="61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4B7A50E4"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w:t>
            </w:r>
          </w:p>
        </w:tc>
        <w:tc>
          <w:tcPr>
            <w:tcW w:w="6746"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2E7E187D"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Criterio</w:t>
            </w:r>
          </w:p>
        </w:tc>
        <w:tc>
          <w:tcPr>
            <w:tcW w:w="993"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367E4F33"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Peso</w:t>
            </w:r>
          </w:p>
        </w:tc>
        <w:tc>
          <w:tcPr>
            <w:tcW w:w="127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14:paraId="26B11E90"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Calificación</w:t>
            </w:r>
          </w:p>
        </w:tc>
      </w:tr>
      <w:tr w:rsidR="00114A4F" w:rsidRPr="007F112D" w14:paraId="52537410"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7EE320"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1</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BFFB1"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highlight w:val="white"/>
              </w:rPr>
            </w:pPr>
            <w:bookmarkStart w:id="2" w:name="_heading=h.gjdgxs" w:colFirst="0" w:colLast="0"/>
            <w:r w:rsidRPr="007F112D">
              <w:rPr>
                <w:rFonts w:ascii="Arial" w:hAnsi="Arial" w:cs="Arial"/>
                <w:b/>
                <w:sz w:val="28"/>
                <w:szCs w:val="28"/>
                <w:highlight w:val="white"/>
              </w:rPr>
              <w:t>Ítem</w:t>
            </w:r>
            <w:r w:rsidRPr="007F112D">
              <w:rPr>
                <w:rFonts w:ascii="Arial" w:hAnsi="Arial" w:cs="Arial"/>
                <w:b/>
                <w:color w:val="000000"/>
                <w:sz w:val="28"/>
                <w:szCs w:val="28"/>
                <w:highlight w:val="white"/>
              </w:rPr>
              <w:t xml:space="preserve"> 1</w:t>
            </w:r>
            <w:r w:rsidRPr="007F112D">
              <w:rPr>
                <w:rFonts w:ascii="Arial" w:hAnsi="Arial" w:cs="Arial"/>
                <w:color w:val="000000"/>
                <w:sz w:val="28"/>
                <w:szCs w:val="28"/>
                <w:highlight w:val="white"/>
              </w:rPr>
              <w:t xml:space="preserve">. </w:t>
            </w:r>
            <w:r w:rsidRPr="007F112D">
              <w:rPr>
                <w:rFonts w:ascii="Arial" w:hAnsi="Arial" w:cs="Arial"/>
                <w:sz w:val="28"/>
                <w:szCs w:val="28"/>
                <w:highlight w:val="white"/>
              </w:rPr>
              <w:t>Investigación de Modelos (</w:t>
            </w:r>
            <w:r w:rsidRPr="007F112D">
              <w:rPr>
                <w:rFonts w:ascii="Arial" w:hAnsi="Arial" w:cs="Arial"/>
                <w:color w:val="000000"/>
                <w:sz w:val="28"/>
                <w:szCs w:val="28"/>
                <w:highlight w:val="white"/>
              </w:rPr>
              <w:t>APA)</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ED0491"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EB4C"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158640C6"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985F27"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2</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75719"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highlight w:val="white"/>
              </w:rPr>
            </w:pPr>
            <w:r w:rsidRPr="007F112D">
              <w:rPr>
                <w:rFonts w:ascii="Arial" w:hAnsi="Arial" w:cs="Arial"/>
                <w:b/>
                <w:sz w:val="28"/>
                <w:szCs w:val="28"/>
                <w:highlight w:val="white"/>
              </w:rPr>
              <w:t>Ítem 2:</w:t>
            </w:r>
            <w:r w:rsidRPr="007F112D">
              <w:rPr>
                <w:rFonts w:ascii="Arial" w:hAnsi="Arial" w:cs="Arial"/>
                <w:sz w:val="28"/>
                <w:szCs w:val="28"/>
                <w:highlight w:val="white"/>
              </w:rPr>
              <w:t xml:space="preserve"> </w:t>
            </w:r>
            <w:r w:rsidRPr="007F112D">
              <w:rPr>
                <w:rFonts w:ascii="Arial" w:hAnsi="Arial" w:cs="Arial"/>
                <w:sz w:val="28"/>
                <w:szCs w:val="28"/>
              </w:rPr>
              <w:t>Inventario de Entidades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25448F"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10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3D9C6"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09AFF8DA"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F961D"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3</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EBA7E"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highlight w:val="white"/>
              </w:rPr>
            </w:pPr>
            <w:r w:rsidRPr="007F112D">
              <w:rPr>
                <w:rFonts w:ascii="Arial" w:hAnsi="Arial" w:cs="Arial"/>
                <w:b/>
                <w:sz w:val="28"/>
                <w:szCs w:val="28"/>
                <w:highlight w:val="white"/>
              </w:rPr>
              <w:t xml:space="preserve">Ítem 3: </w:t>
            </w:r>
            <w:r w:rsidRPr="007F112D">
              <w:rPr>
                <w:rFonts w:ascii="Arial" w:hAnsi="Arial" w:cs="Arial"/>
                <w:sz w:val="28"/>
                <w:szCs w:val="28"/>
              </w:rPr>
              <w:t>Inventario de Relaciones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A53316"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5BF7C"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54E6B6E0"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EA7FF6"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4</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BE61F"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highlight w:val="white"/>
              </w:rPr>
            </w:pPr>
            <w:r w:rsidRPr="007F112D">
              <w:rPr>
                <w:rFonts w:ascii="Arial" w:hAnsi="Arial" w:cs="Arial"/>
                <w:b/>
                <w:sz w:val="28"/>
                <w:szCs w:val="28"/>
                <w:highlight w:val="white"/>
              </w:rPr>
              <w:t xml:space="preserve">Ítem 4: </w:t>
            </w:r>
            <w:r w:rsidRPr="007F112D">
              <w:rPr>
                <w:rFonts w:ascii="Arial" w:hAnsi="Arial" w:cs="Arial"/>
                <w:sz w:val="28"/>
                <w:szCs w:val="28"/>
                <w:highlight w:val="white"/>
              </w:rPr>
              <w:t>Entidades en detalle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F8005D"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10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2C61A"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61EB719C" w14:textId="77777777">
        <w:trPr>
          <w:trHeight w:val="6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028AA4"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5</w:t>
            </w:r>
          </w:p>
        </w:tc>
        <w:bookmarkEnd w:id="2"/>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7232"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b/>
                <w:sz w:val="28"/>
                <w:szCs w:val="28"/>
                <w:highlight w:val="white"/>
              </w:rPr>
              <w:t>Ítem 5:</w:t>
            </w:r>
            <w:r w:rsidRPr="007F112D">
              <w:rPr>
                <w:rFonts w:ascii="Arial" w:hAnsi="Arial" w:cs="Arial"/>
                <w:sz w:val="28"/>
                <w:szCs w:val="28"/>
                <w:highlight w:val="white"/>
              </w:rPr>
              <w:t xml:space="preserve"> Relaciones en detalle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62BFFC"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BD587"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51C12990" w14:textId="77777777">
        <w:trPr>
          <w:trHeight w:val="199"/>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25826"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6</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C618D"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rPr>
            </w:pPr>
            <w:r w:rsidRPr="007F112D">
              <w:rPr>
                <w:rFonts w:ascii="Arial" w:hAnsi="Arial" w:cs="Arial"/>
                <w:b/>
                <w:sz w:val="28"/>
                <w:szCs w:val="28"/>
                <w:highlight w:val="white"/>
              </w:rPr>
              <w:t xml:space="preserve">Ítem 6: </w:t>
            </w:r>
            <w:r w:rsidRPr="007F112D">
              <w:rPr>
                <w:rFonts w:ascii="Arial" w:hAnsi="Arial" w:cs="Arial"/>
                <w:sz w:val="28"/>
                <w:szCs w:val="28"/>
                <w:highlight w:val="white"/>
              </w:rPr>
              <w:t xml:space="preserve">Modelo Conceptual (Diagrama E-R Chen </w:t>
            </w:r>
            <w:r w:rsidRPr="007F112D">
              <w:rPr>
                <w:rFonts w:ascii="Arial" w:hAnsi="Arial" w:cs="Arial"/>
                <w:b/>
                <w:sz w:val="28"/>
                <w:szCs w:val="28"/>
                <w:highlight w:val="white"/>
              </w:rPr>
              <w:t>SIN</w:t>
            </w:r>
            <w:r w:rsidRPr="007F112D">
              <w:rPr>
                <w:rFonts w:ascii="Arial" w:hAnsi="Arial" w:cs="Arial"/>
                <w:sz w:val="28"/>
                <w:szCs w:val="28"/>
                <w:highlight w:val="white"/>
              </w:rPr>
              <w:t xml:space="preserve"> atributos)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273D75"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25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D862D"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4726A2F1"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46282"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7</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41653"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r w:rsidRPr="007F112D">
              <w:rPr>
                <w:rFonts w:ascii="Arial" w:hAnsi="Arial" w:cs="Arial"/>
                <w:b/>
                <w:sz w:val="28"/>
                <w:szCs w:val="28"/>
                <w:highlight w:val="white"/>
              </w:rPr>
              <w:t>Ítem 7</w:t>
            </w:r>
            <w:r w:rsidRPr="007F112D">
              <w:rPr>
                <w:rFonts w:ascii="Arial" w:hAnsi="Arial" w:cs="Arial"/>
                <w:sz w:val="28"/>
                <w:szCs w:val="28"/>
                <w:highlight w:val="white"/>
              </w:rPr>
              <w:t>. Análisis de resultados de las actividades realizadas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96D29"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D6CE1"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1E8E4142"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45E206"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8</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CDE4B"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highlight w:val="white"/>
              </w:rPr>
            </w:pPr>
            <w:proofErr w:type="spellStart"/>
            <w:r w:rsidRPr="007F112D">
              <w:rPr>
                <w:rFonts w:ascii="Arial" w:hAnsi="Arial" w:cs="Arial"/>
                <w:b/>
                <w:sz w:val="28"/>
                <w:szCs w:val="28"/>
                <w:highlight w:val="white"/>
                <w:lang w:val="es-CO"/>
              </w:rPr>
              <w:t>Item</w:t>
            </w:r>
            <w:proofErr w:type="spellEnd"/>
            <w:r w:rsidRPr="007F112D">
              <w:rPr>
                <w:rFonts w:ascii="Arial" w:hAnsi="Arial" w:cs="Arial"/>
                <w:b/>
                <w:sz w:val="28"/>
                <w:szCs w:val="28"/>
                <w:highlight w:val="white"/>
              </w:rPr>
              <w:t xml:space="preserve"> 8</w:t>
            </w:r>
            <w:r w:rsidRPr="007F112D">
              <w:rPr>
                <w:rFonts w:ascii="Arial" w:hAnsi="Arial" w:cs="Arial"/>
                <w:sz w:val="28"/>
                <w:szCs w:val="28"/>
                <w:highlight w:val="white"/>
              </w:rPr>
              <w:t>. Conclusiones individuales</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E89C1F"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FF91"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22111B6B"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6A43E3"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9</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B3D2C"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rPr>
            </w:pPr>
            <w:r w:rsidRPr="007F112D">
              <w:rPr>
                <w:rFonts w:ascii="Arial" w:hAnsi="Arial" w:cs="Arial"/>
                <w:b/>
                <w:sz w:val="28"/>
                <w:szCs w:val="28"/>
                <w:highlight w:val="white"/>
              </w:rPr>
              <w:t>Ítem 9. Presentación documento</w:t>
            </w:r>
            <w:r w:rsidRPr="007F112D">
              <w:rPr>
                <w:rFonts w:ascii="Arial" w:hAnsi="Arial" w:cs="Arial"/>
                <w:sz w:val="28"/>
                <w:szCs w:val="28"/>
                <w:highlight w:val="white"/>
              </w:rPr>
              <w:t xml:space="preserve">. Elabora un documento de entrega en el formato y presentación solicitados (bien organizado, presentable, buena redacción, identificación del equipo y los participantes).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26956E"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F6BA3"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41F95B40"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8B20"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10</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70764"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highlight w:val="white"/>
              </w:rPr>
            </w:pPr>
            <w:r w:rsidRPr="007F112D">
              <w:rPr>
                <w:rFonts w:ascii="Arial" w:hAnsi="Arial" w:cs="Arial"/>
                <w:b/>
                <w:sz w:val="28"/>
                <w:szCs w:val="28"/>
                <w:highlight w:val="white"/>
              </w:rPr>
              <w:t>Ítem 10. Video de sustentación</w:t>
            </w:r>
            <w:r w:rsidRPr="007F112D">
              <w:rPr>
                <w:rFonts w:ascii="Arial" w:hAnsi="Arial" w:cs="Arial"/>
                <w:sz w:val="28"/>
                <w:szCs w:val="28"/>
                <w:highlight w:val="white"/>
              </w:rPr>
              <w:t xml:space="preserve">. Presenta un video de todas las actividades realizadas. El vídeo debe tener una duración mínima de 10 minutos y máxima de 15 minutos. Se demuestra el trabajo colaborativo. (Estudiante que no aparece en el video, no tiene calificación en este ítem). </w:t>
            </w:r>
            <w:r w:rsidRPr="007F112D">
              <w:rPr>
                <w:rFonts w:ascii="Arial" w:hAnsi="Arial" w:cs="Arial"/>
                <w:b/>
                <w:color w:val="FF0000"/>
                <w:sz w:val="28"/>
                <w:szCs w:val="28"/>
                <w:highlight w:val="white"/>
              </w:rPr>
              <w:t>Atención</w:t>
            </w:r>
            <w:r w:rsidRPr="007F112D">
              <w:rPr>
                <w:rFonts w:ascii="Arial" w:hAnsi="Arial" w:cs="Arial"/>
                <w:sz w:val="28"/>
                <w:szCs w:val="28"/>
                <w:highlight w:val="white"/>
              </w:rPr>
              <w:t>: Buena calidad y buen sonido.</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736D15"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20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C8BBB"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789FD1B4"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2E89AF"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r w:rsidRPr="007F112D">
              <w:rPr>
                <w:rFonts w:ascii="Arial" w:hAnsi="Arial" w:cs="Arial"/>
                <w:b/>
                <w:sz w:val="28"/>
                <w:szCs w:val="28"/>
                <w:highlight w:val="white"/>
              </w:rPr>
              <w:t>11</w:t>
            </w: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4B37A"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sz w:val="28"/>
                <w:szCs w:val="28"/>
                <w:highlight w:val="white"/>
              </w:rPr>
            </w:pPr>
            <w:r w:rsidRPr="007F112D">
              <w:rPr>
                <w:rFonts w:ascii="Arial" w:hAnsi="Arial" w:cs="Arial"/>
                <w:b/>
                <w:sz w:val="28"/>
                <w:szCs w:val="28"/>
                <w:highlight w:val="white"/>
              </w:rPr>
              <w:t>Repositorio GIT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460BF0"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4CE00"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r w:rsidR="00114A4F" w:rsidRPr="007F112D" w14:paraId="449C652A"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CE253"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highlight w:val="white"/>
              </w:rPr>
            </w:pPr>
          </w:p>
        </w:tc>
        <w:tc>
          <w:tcPr>
            <w:tcW w:w="6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34E6A"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rFonts w:ascii="Arial" w:hAnsi="Arial" w:cs="Arial"/>
                <w:b/>
                <w:sz w:val="28"/>
                <w:szCs w:val="28"/>
                <w:highlight w:val="white"/>
              </w:rPr>
            </w:pPr>
            <w:r w:rsidRPr="007F112D">
              <w:rPr>
                <w:rFonts w:ascii="Arial" w:hAnsi="Arial" w:cs="Arial"/>
                <w:b/>
                <w:sz w:val="28"/>
                <w:szCs w:val="28"/>
                <w:highlight w:val="white"/>
              </w:rPr>
              <w:t>TOTAL</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A3FE31" w14:textId="77777777" w:rsidR="00114A4F" w:rsidRPr="007F112D" w:rsidRDefault="0000000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color w:val="0070C0"/>
                <w:sz w:val="28"/>
                <w:szCs w:val="28"/>
                <w:highlight w:val="white"/>
              </w:rPr>
            </w:pPr>
            <w:r w:rsidRPr="007F112D">
              <w:rPr>
                <w:rFonts w:ascii="Arial" w:hAnsi="Arial" w:cs="Arial"/>
                <w:b/>
                <w:color w:val="0070C0"/>
                <w:sz w:val="28"/>
                <w:szCs w:val="28"/>
                <w:highlight w:val="white"/>
              </w:rPr>
              <w:t>100</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B74CA" w14:textId="77777777" w:rsidR="00114A4F" w:rsidRPr="007F112D" w:rsidRDefault="00114A4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highlight w:val="white"/>
              </w:rPr>
            </w:pPr>
          </w:p>
        </w:tc>
      </w:tr>
    </w:tbl>
    <w:p w14:paraId="3EE1D8CB"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color w:val="000000"/>
          <w:sz w:val="28"/>
          <w:szCs w:val="28"/>
        </w:rPr>
      </w:pPr>
    </w:p>
    <w:p w14:paraId="7946CA18"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b/>
          <w:color w:val="000000"/>
          <w:sz w:val="28"/>
          <w:szCs w:val="28"/>
        </w:rPr>
      </w:pPr>
      <w:bookmarkStart w:id="3" w:name="_heading=h.30j0zll" w:colFirst="0" w:colLast="0"/>
      <w:bookmarkEnd w:id="3"/>
    </w:p>
    <w:p w14:paraId="2BC3FF91"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r w:rsidRPr="007F112D">
        <w:rPr>
          <w:rFonts w:ascii="Arial" w:hAnsi="Arial" w:cs="Arial"/>
          <w:sz w:val="28"/>
          <w:szCs w:val="28"/>
        </w:rPr>
        <w:br w:type="page"/>
      </w:r>
    </w:p>
    <w:p w14:paraId="19303977"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hAnsi="Arial" w:cs="Arial"/>
          <w:sz w:val="28"/>
          <w:szCs w:val="28"/>
        </w:rPr>
      </w:pPr>
    </w:p>
    <w:p w14:paraId="6A195143"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ANEXO A</w:t>
      </w:r>
    </w:p>
    <w:p w14:paraId="684F58AB"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Entidades fuertes y débiles</w:t>
      </w:r>
    </w:p>
    <w:p w14:paraId="47099673"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p>
    <w:p w14:paraId="55DD9D0E"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b/>
          <w:sz w:val="28"/>
          <w:szCs w:val="28"/>
        </w:rPr>
        <w:t>Entidad Fuerte</w:t>
      </w:r>
    </w:p>
    <w:p w14:paraId="31DF15C7" w14:textId="77777777" w:rsidR="00114A4F" w:rsidRPr="007F112D"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Definición:</w:t>
      </w:r>
      <w:r w:rsidRPr="007F112D">
        <w:rPr>
          <w:rFonts w:ascii="Arial" w:hAnsi="Arial" w:cs="Arial"/>
          <w:sz w:val="28"/>
          <w:szCs w:val="28"/>
        </w:rPr>
        <w:t xml:space="preserve"> Es aquella que puede ser identificada de manera única por su propia clave primaria (atributo o conjunto de atributos propios).</w:t>
      </w:r>
    </w:p>
    <w:p w14:paraId="56533827" w14:textId="77777777" w:rsidR="00114A4F" w:rsidRPr="007F112D"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Características</w:t>
      </w:r>
      <w:r w:rsidRPr="007F112D">
        <w:rPr>
          <w:rFonts w:ascii="Arial" w:hAnsi="Arial" w:cs="Arial"/>
          <w:sz w:val="28"/>
          <w:szCs w:val="28"/>
        </w:rPr>
        <w:t>:</w:t>
      </w:r>
    </w:p>
    <w:p w14:paraId="519E073C" w14:textId="77777777" w:rsidR="00114A4F" w:rsidRPr="007F112D" w:rsidRDefault="00000000">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Tiene una clave primaria propia.</w:t>
      </w:r>
    </w:p>
    <w:p w14:paraId="3688652F" w14:textId="77777777" w:rsidR="00114A4F" w:rsidRPr="007F112D" w:rsidRDefault="00000000">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No depende de otra entidad para existir.</w:t>
      </w:r>
    </w:p>
    <w:p w14:paraId="299E947E" w14:textId="77777777" w:rsidR="00114A4F" w:rsidRPr="007F112D" w:rsidRDefault="00000000">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Representa objetos independientes en el mundo real.</w:t>
      </w:r>
    </w:p>
    <w:p w14:paraId="43B36623" w14:textId="77777777" w:rsidR="00114A4F" w:rsidRPr="007F112D" w:rsidRDefault="00000000">
      <w:pPr>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Ejemplo</w:t>
      </w:r>
      <w:r w:rsidRPr="007F112D">
        <w:rPr>
          <w:rFonts w:ascii="Arial" w:hAnsi="Arial" w:cs="Arial"/>
          <w:sz w:val="28"/>
          <w:szCs w:val="28"/>
        </w:rPr>
        <w:t>:</w:t>
      </w:r>
    </w:p>
    <w:p w14:paraId="546227AD" w14:textId="77777777" w:rsidR="00114A4F" w:rsidRPr="007F112D" w:rsidRDefault="00000000">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Paciente (</w:t>
      </w:r>
      <w:proofErr w:type="spellStart"/>
      <w:r w:rsidRPr="007F112D">
        <w:rPr>
          <w:rFonts w:ascii="Arial" w:hAnsi="Arial" w:cs="Arial"/>
          <w:sz w:val="28"/>
          <w:szCs w:val="28"/>
        </w:rPr>
        <w:t>ID_Paciente</w:t>
      </w:r>
      <w:proofErr w:type="spellEnd"/>
      <w:r w:rsidRPr="007F112D">
        <w:rPr>
          <w:rFonts w:ascii="Arial" w:hAnsi="Arial" w:cs="Arial"/>
          <w:sz w:val="28"/>
          <w:szCs w:val="28"/>
        </w:rPr>
        <w:t>, Nombre, Edad, Dirección)</w:t>
      </w:r>
    </w:p>
    <w:p w14:paraId="54990551" w14:textId="77777777" w:rsidR="00114A4F" w:rsidRPr="007F112D" w:rsidRDefault="00000000">
      <w:pPr>
        <w:numPr>
          <w:ilvl w:val="1"/>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 xml:space="preserve">El </w:t>
      </w:r>
      <w:proofErr w:type="spellStart"/>
      <w:r w:rsidRPr="007F112D">
        <w:rPr>
          <w:rFonts w:ascii="Arial" w:hAnsi="Arial" w:cs="Arial"/>
          <w:sz w:val="28"/>
          <w:szCs w:val="28"/>
        </w:rPr>
        <w:t>ID_Paciente</w:t>
      </w:r>
      <w:proofErr w:type="spellEnd"/>
      <w:r w:rsidRPr="007F112D">
        <w:rPr>
          <w:rFonts w:ascii="Arial" w:hAnsi="Arial" w:cs="Arial"/>
          <w:sz w:val="28"/>
          <w:szCs w:val="28"/>
        </w:rPr>
        <w:t xml:space="preserve"> es suficiente para identificar a cada paciente sin necesidad de otra entidad.</w:t>
      </w:r>
    </w:p>
    <w:p w14:paraId="0D6DDCBB"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4AB99F6A"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b/>
          <w:sz w:val="28"/>
          <w:szCs w:val="28"/>
        </w:rPr>
        <w:t>Entidad Débil</w:t>
      </w:r>
    </w:p>
    <w:p w14:paraId="4E258929" w14:textId="77777777" w:rsidR="00114A4F" w:rsidRPr="007F112D" w:rsidRDefault="00000000">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Definición</w:t>
      </w:r>
      <w:r w:rsidRPr="007F112D">
        <w:rPr>
          <w:rFonts w:ascii="Arial" w:hAnsi="Arial" w:cs="Arial"/>
          <w:sz w:val="28"/>
          <w:szCs w:val="28"/>
        </w:rPr>
        <w:t>: Es aquella que no tiene una clave primaria propia suficiente para identificarse de manera única; necesita de la clave primaria de una entidad fuerte (denominada entidad propietaria) para formar su clave primaria compuesta.</w:t>
      </w:r>
    </w:p>
    <w:p w14:paraId="110BDA11" w14:textId="77777777" w:rsidR="00114A4F" w:rsidRPr="007F112D" w:rsidRDefault="00000000">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Características</w:t>
      </w:r>
      <w:r w:rsidRPr="007F112D">
        <w:rPr>
          <w:rFonts w:ascii="Arial" w:hAnsi="Arial" w:cs="Arial"/>
          <w:sz w:val="28"/>
          <w:szCs w:val="28"/>
        </w:rPr>
        <w:t>:</w:t>
      </w:r>
    </w:p>
    <w:p w14:paraId="0EB96E6F"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Tiene una clave parcial (atributo identificador), pero esta por sí sola no es única.</w:t>
      </w:r>
    </w:p>
    <w:p w14:paraId="7ACE4AE6"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Su existencia depende de una entidad fuerte.</w:t>
      </w:r>
    </w:p>
    <w:p w14:paraId="571C4AB2"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Se representa en los diagramas E-R con un rectángulo de doble línea.</w:t>
      </w:r>
    </w:p>
    <w:p w14:paraId="736A734A"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Su relación con la entidad fuerte es normalmente de dependencia (</w:t>
      </w:r>
      <w:proofErr w:type="spellStart"/>
      <w:r w:rsidRPr="007F112D">
        <w:rPr>
          <w:rFonts w:ascii="Arial" w:hAnsi="Arial" w:cs="Arial"/>
          <w:sz w:val="28"/>
          <w:szCs w:val="28"/>
        </w:rPr>
        <w:t>identifying</w:t>
      </w:r>
      <w:proofErr w:type="spellEnd"/>
      <w:r w:rsidRPr="007F112D">
        <w:rPr>
          <w:rFonts w:ascii="Arial" w:hAnsi="Arial" w:cs="Arial"/>
          <w:sz w:val="28"/>
          <w:szCs w:val="28"/>
        </w:rPr>
        <w:t xml:space="preserve"> </w:t>
      </w:r>
      <w:proofErr w:type="spellStart"/>
      <w:r w:rsidRPr="007F112D">
        <w:rPr>
          <w:rFonts w:ascii="Arial" w:hAnsi="Arial" w:cs="Arial"/>
          <w:sz w:val="28"/>
          <w:szCs w:val="28"/>
        </w:rPr>
        <w:t>relationship</w:t>
      </w:r>
      <w:proofErr w:type="spellEnd"/>
      <w:r w:rsidRPr="007F112D">
        <w:rPr>
          <w:rFonts w:ascii="Arial" w:hAnsi="Arial" w:cs="Arial"/>
          <w:sz w:val="28"/>
          <w:szCs w:val="28"/>
        </w:rPr>
        <w:t>).</w:t>
      </w:r>
    </w:p>
    <w:p w14:paraId="55D5DBE9" w14:textId="77777777" w:rsidR="00114A4F" w:rsidRPr="007F112D" w:rsidRDefault="00000000">
      <w:pPr>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Ejemplo</w:t>
      </w:r>
      <w:r w:rsidRPr="007F112D">
        <w:rPr>
          <w:rFonts w:ascii="Arial" w:hAnsi="Arial" w:cs="Arial"/>
          <w:sz w:val="28"/>
          <w:szCs w:val="28"/>
        </w:rPr>
        <w:t>:</w:t>
      </w:r>
    </w:p>
    <w:p w14:paraId="08626791"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Consulta (</w:t>
      </w:r>
      <w:proofErr w:type="spellStart"/>
      <w:r w:rsidRPr="007F112D">
        <w:rPr>
          <w:rFonts w:ascii="Arial" w:hAnsi="Arial" w:cs="Arial"/>
          <w:sz w:val="28"/>
          <w:szCs w:val="28"/>
        </w:rPr>
        <w:t>NroConsulta</w:t>
      </w:r>
      <w:proofErr w:type="spellEnd"/>
      <w:r w:rsidRPr="007F112D">
        <w:rPr>
          <w:rFonts w:ascii="Arial" w:hAnsi="Arial" w:cs="Arial"/>
          <w:sz w:val="28"/>
          <w:szCs w:val="28"/>
        </w:rPr>
        <w:t xml:space="preserve">, Fecha, </w:t>
      </w:r>
      <w:proofErr w:type="spellStart"/>
      <w:r w:rsidRPr="007F112D">
        <w:rPr>
          <w:rFonts w:ascii="Arial" w:hAnsi="Arial" w:cs="Arial"/>
          <w:sz w:val="28"/>
          <w:szCs w:val="28"/>
        </w:rPr>
        <w:t>ID_Paciente</w:t>
      </w:r>
      <w:proofErr w:type="spellEnd"/>
      <w:r w:rsidRPr="007F112D">
        <w:rPr>
          <w:rFonts w:ascii="Arial" w:hAnsi="Arial" w:cs="Arial"/>
          <w:sz w:val="28"/>
          <w:szCs w:val="28"/>
        </w:rPr>
        <w:t>)</w:t>
      </w:r>
    </w:p>
    <w:p w14:paraId="422BEB0F"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El número de consulta (</w:t>
      </w:r>
      <w:proofErr w:type="spellStart"/>
      <w:r w:rsidRPr="007F112D">
        <w:rPr>
          <w:rFonts w:ascii="Arial" w:hAnsi="Arial" w:cs="Arial"/>
          <w:sz w:val="28"/>
          <w:szCs w:val="28"/>
        </w:rPr>
        <w:t>NroConsulta</w:t>
      </w:r>
      <w:proofErr w:type="spellEnd"/>
      <w:r w:rsidRPr="007F112D">
        <w:rPr>
          <w:rFonts w:ascii="Arial" w:hAnsi="Arial" w:cs="Arial"/>
          <w:sz w:val="28"/>
          <w:szCs w:val="28"/>
        </w:rPr>
        <w:t>) por sí solo no identifica de manera única una consulta, ya que puede repetirse entre diferentes pacientes.</w:t>
      </w:r>
    </w:p>
    <w:p w14:paraId="29E57FEF" w14:textId="77777777" w:rsidR="00114A4F" w:rsidRPr="007F112D" w:rsidRDefault="00000000">
      <w:pPr>
        <w:numPr>
          <w:ilvl w:val="1"/>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t>La clave primaria compuesta sería (</w:t>
      </w:r>
      <w:proofErr w:type="spellStart"/>
      <w:r w:rsidRPr="007F112D">
        <w:rPr>
          <w:rFonts w:ascii="Arial" w:hAnsi="Arial" w:cs="Arial"/>
          <w:sz w:val="28"/>
          <w:szCs w:val="28"/>
        </w:rPr>
        <w:t>ID_Paciente</w:t>
      </w:r>
      <w:proofErr w:type="spellEnd"/>
      <w:r w:rsidRPr="007F112D">
        <w:rPr>
          <w:rFonts w:ascii="Arial" w:hAnsi="Arial" w:cs="Arial"/>
          <w:sz w:val="28"/>
          <w:szCs w:val="28"/>
        </w:rPr>
        <w:t xml:space="preserve"> + </w:t>
      </w:r>
      <w:proofErr w:type="spellStart"/>
      <w:r w:rsidRPr="007F112D">
        <w:rPr>
          <w:rFonts w:ascii="Arial" w:hAnsi="Arial" w:cs="Arial"/>
          <w:sz w:val="28"/>
          <w:szCs w:val="28"/>
        </w:rPr>
        <w:t>NroConsulta</w:t>
      </w:r>
      <w:proofErr w:type="spellEnd"/>
      <w:r w:rsidRPr="007F112D">
        <w:rPr>
          <w:rFonts w:ascii="Arial" w:hAnsi="Arial" w:cs="Arial"/>
          <w:sz w:val="28"/>
          <w:szCs w:val="28"/>
        </w:rPr>
        <w:t>).</w:t>
      </w:r>
    </w:p>
    <w:p w14:paraId="6469B35D"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4612D1D3"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b/>
          <w:sz w:val="28"/>
          <w:szCs w:val="28"/>
        </w:rPr>
      </w:pPr>
      <w:r w:rsidRPr="007F112D">
        <w:rPr>
          <w:rFonts w:ascii="Arial" w:hAnsi="Arial" w:cs="Arial"/>
          <w:b/>
          <w:sz w:val="28"/>
          <w:szCs w:val="28"/>
        </w:rPr>
        <w:t>Diferencia Clave</w:t>
      </w:r>
    </w:p>
    <w:p w14:paraId="5B0859BA" w14:textId="77777777" w:rsidR="00114A4F" w:rsidRPr="007F112D" w:rsidRDefault="00000000">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Entidad fuerte</w:t>
      </w:r>
      <w:r w:rsidRPr="007F112D">
        <w:rPr>
          <w:rFonts w:ascii="Arial" w:hAnsi="Arial" w:cs="Arial"/>
          <w:sz w:val="28"/>
          <w:szCs w:val="28"/>
        </w:rPr>
        <w:t>: independiente, tiene una clave primaria propia.</w:t>
      </w:r>
    </w:p>
    <w:p w14:paraId="6A6718BF" w14:textId="77777777" w:rsidR="00114A4F" w:rsidRPr="007F112D" w:rsidRDefault="00000000">
      <w:pPr>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b/>
          <w:sz w:val="28"/>
          <w:szCs w:val="28"/>
        </w:rPr>
        <w:t>Entidad débil</w:t>
      </w:r>
      <w:r w:rsidRPr="007F112D">
        <w:rPr>
          <w:rFonts w:ascii="Arial" w:hAnsi="Arial" w:cs="Arial"/>
          <w:sz w:val="28"/>
          <w:szCs w:val="28"/>
        </w:rPr>
        <w:t>: dependiente, necesita de la entidad fuerte para su identificación, pues su clave primaria está formada por su clave parcial + la clave de la entidad fuerte.</w:t>
      </w:r>
    </w:p>
    <w:p w14:paraId="102D51F9"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35AE773A"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r w:rsidRPr="007F112D">
        <w:rPr>
          <w:rFonts w:ascii="Arial" w:hAnsi="Arial" w:cs="Arial"/>
          <w:sz w:val="28"/>
          <w:szCs w:val="28"/>
        </w:rPr>
        <w:br w:type="page"/>
      </w:r>
    </w:p>
    <w:p w14:paraId="0120C7A3"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hAnsi="Arial" w:cs="Arial"/>
          <w:sz w:val="28"/>
          <w:szCs w:val="28"/>
        </w:rPr>
      </w:pPr>
    </w:p>
    <w:p w14:paraId="61976A57"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08D7794E"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ANEXO B</w:t>
      </w:r>
    </w:p>
    <w:p w14:paraId="4D556147"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Modelo Conceptual - Símbolos</w:t>
      </w:r>
    </w:p>
    <w:p w14:paraId="5F81C69E"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10AD95D6"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noProof/>
          <w:sz w:val="28"/>
          <w:szCs w:val="28"/>
        </w:rPr>
        <w:drawing>
          <wp:inline distT="114300" distB="114300" distL="114300" distR="114300" wp14:anchorId="4CA19386" wp14:editId="6DA54987">
            <wp:extent cx="5389245"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5389725" cy="3124718"/>
                    </a:xfrm>
                    <a:prstGeom prst="rect">
                      <a:avLst/>
                    </a:prstGeom>
                  </pic:spPr>
                </pic:pic>
              </a:graphicData>
            </a:graphic>
          </wp:inline>
        </w:drawing>
      </w:r>
    </w:p>
    <w:p w14:paraId="6E59DE93"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08BC9136"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451B75FF"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noProof/>
          <w:sz w:val="28"/>
          <w:szCs w:val="28"/>
        </w:rPr>
        <w:drawing>
          <wp:inline distT="114300" distB="114300" distL="114300" distR="114300" wp14:anchorId="7902B5AD" wp14:editId="7800B4F1">
            <wp:extent cx="4495800" cy="3200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2"/>
                    <a:srcRect/>
                    <a:stretch>
                      <a:fillRect/>
                    </a:stretch>
                  </pic:blipFill>
                  <pic:spPr>
                    <a:xfrm>
                      <a:off x="0" y="0"/>
                      <a:ext cx="4495963" cy="3200697"/>
                    </a:xfrm>
                    <a:prstGeom prst="rect">
                      <a:avLst/>
                    </a:prstGeom>
                  </pic:spPr>
                </pic:pic>
              </a:graphicData>
            </a:graphic>
          </wp:inline>
        </w:drawing>
      </w:r>
      <w:r w:rsidRPr="007F112D">
        <w:rPr>
          <w:rFonts w:ascii="Arial" w:hAnsi="Arial" w:cs="Arial"/>
          <w:sz w:val="28"/>
          <w:szCs w:val="28"/>
        </w:rPr>
        <w:br w:type="page"/>
      </w:r>
    </w:p>
    <w:p w14:paraId="498A8603"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6243FAC7"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ANEXO C</w:t>
      </w:r>
    </w:p>
    <w:p w14:paraId="64F88E64"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Modelo Conceptual</w:t>
      </w:r>
    </w:p>
    <w:p w14:paraId="2E7B73F6"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Diagrama Entidad-Relación</w:t>
      </w:r>
    </w:p>
    <w:p w14:paraId="511C71D8"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p>
    <w:p w14:paraId="4B483E44"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Diagrama clásico de Entidad-Relación de Chen</w:t>
      </w:r>
    </w:p>
    <w:p w14:paraId="2D898587"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r w:rsidRPr="007F112D">
        <w:rPr>
          <w:rFonts w:ascii="Arial" w:hAnsi="Arial" w:cs="Arial"/>
          <w:noProof/>
          <w:sz w:val="28"/>
          <w:szCs w:val="28"/>
        </w:rPr>
        <w:drawing>
          <wp:inline distT="114300" distB="114300" distL="114300" distR="114300" wp14:anchorId="4E2A6E92" wp14:editId="4CE0BBF8">
            <wp:extent cx="6238875" cy="2299970"/>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3"/>
                    <a:srcRect/>
                    <a:stretch>
                      <a:fillRect/>
                    </a:stretch>
                  </pic:blipFill>
                  <pic:spPr>
                    <a:xfrm>
                      <a:off x="0" y="0"/>
                      <a:ext cx="6238875" cy="2300273"/>
                    </a:xfrm>
                    <a:prstGeom prst="rect">
                      <a:avLst/>
                    </a:prstGeom>
                    <a:ln w="12700">
                      <a:solidFill>
                        <a:srgbClr val="000000"/>
                      </a:solidFill>
                      <a:prstDash val="solid"/>
                    </a:ln>
                  </pic:spPr>
                </pic:pic>
              </a:graphicData>
            </a:graphic>
          </wp:inline>
        </w:drawing>
      </w:r>
    </w:p>
    <w:p w14:paraId="0FD4692F"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p>
    <w:p w14:paraId="62D3DB15"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Modelo con conectores “Pata de Cuervo”</w:t>
      </w:r>
    </w:p>
    <w:p w14:paraId="74889881"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r w:rsidRPr="007F112D">
        <w:rPr>
          <w:rFonts w:ascii="Arial" w:hAnsi="Arial" w:cs="Arial"/>
          <w:noProof/>
          <w:sz w:val="28"/>
          <w:szCs w:val="28"/>
        </w:rPr>
        <w:drawing>
          <wp:inline distT="114300" distB="114300" distL="114300" distR="114300" wp14:anchorId="6497E645" wp14:editId="3269C25A">
            <wp:extent cx="5233035" cy="2379345"/>
            <wp:effectExtent l="12700" t="12700" r="31115" b="27305"/>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4"/>
                    <a:srcRect/>
                    <a:stretch>
                      <a:fillRect/>
                    </a:stretch>
                  </pic:blipFill>
                  <pic:spPr>
                    <a:xfrm>
                      <a:off x="0" y="0"/>
                      <a:ext cx="5233035" cy="2379345"/>
                    </a:xfrm>
                    <a:prstGeom prst="rect">
                      <a:avLst/>
                    </a:prstGeom>
                    <a:ln w="12700">
                      <a:solidFill>
                        <a:srgbClr val="000000"/>
                      </a:solidFill>
                      <a:prstDash val="solid"/>
                    </a:ln>
                  </pic:spPr>
                </pic:pic>
              </a:graphicData>
            </a:graphic>
          </wp:inline>
        </w:drawing>
      </w:r>
    </w:p>
    <w:p w14:paraId="374F91F0"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p>
    <w:p w14:paraId="029E6E72"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r w:rsidRPr="007F112D">
        <w:rPr>
          <w:rFonts w:ascii="Arial" w:hAnsi="Arial" w:cs="Arial"/>
          <w:sz w:val="28"/>
          <w:szCs w:val="28"/>
        </w:rPr>
        <w:br w:type="page"/>
      </w:r>
    </w:p>
    <w:p w14:paraId="12FFBF1E"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p>
    <w:p w14:paraId="7853A21C"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ANEXO D</w:t>
      </w:r>
    </w:p>
    <w:p w14:paraId="3B7F1691"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Modelo Conceptual - Cardinalidades</w:t>
      </w:r>
    </w:p>
    <w:p w14:paraId="15917F09"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p>
    <w:p w14:paraId="09C34541"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Arial" w:hAnsi="Arial" w:cs="Arial"/>
          <w:sz w:val="28"/>
          <w:szCs w:val="28"/>
        </w:rPr>
      </w:pPr>
      <w:r w:rsidRPr="007F112D">
        <w:rPr>
          <w:rFonts w:ascii="Arial" w:hAnsi="Arial" w:cs="Arial"/>
          <w:noProof/>
          <w:sz w:val="28"/>
          <w:szCs w:val="28"/>
        </w:rPr>
        <w:drawing>
          <wp:inline distT="114300" distB="114300" distL="114300" distR="114300" wp14:anchorId="1E51D602" wp14:editId="448BC000">
            <wp:extent cx="6038850" cy="24098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5"/>
                    <a:srcRect/>
                    <a:stretch>
                      <a:fillRect/>
                    </a:stretch>
                  </pic:blipFill>
                  <pic:spPr>
                    <a:xfrm>
                      <a:off x="0" y="0"/>
                      <a:ext cx="6038850" cy="2409825"/>
                    </a:xfrm>
                    <a:prstGeom prst="rect">
                      <a:avLst/>
                    </a:prstGeom>
                  </pic:spPr>
                </pic:pic>
              </a:graphicData>
            </a:graphic>
          </wp:inline>
        </w:drawing>
      </w:r>
    </w:p>
    <w:p w14:paraId="23447EF2"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Arial" w:hAnsi="Arial" w:cs="Arial"/>
          <w:sz w:val="28"/>
          <w:szCs w:val="28"/>
        </w:rPr>
      </w:pPr>
    </w:p>
    <w:p w14:paraId="15C6C376"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b/>
          <w:sz w:val="28"/>
          <w:szCs w:val="28"/>
        </w:rPr>
      </w:pPr>
      <w:r w:rsidRPr="007F112D">
        <w:rPr>
          <w:rFonts w:ascii="Arial" w:hAnsi="Arial" w:cs="Arial"/>
          <w:b/>
          <w:sz w:val="28"/>
          <w:szCs w:val="28"/>
        </w:rPr>
        <w:t>Relaciones - Cardinalidades (Chen y Pata de Cuervo)</w:t>
      </w:r>
    </w:p>
    <w:p w14:paraId="05454C87" w14:textId="77777777" w:rsidR="00114A4F" w:rsidRPr="007F112D"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r w:rsidRPr="007F112D">
        <w:rPr>
          <w:rFonts w:ascii="Arial" w:hAnsi="Arial" w:cs="Arial"/>
          <w:noProof/>
          <w:sz w:val="28"/>
          <w:szCs w:val="28"/>
        </w:rPr>
        <w:drawing>
          <wp:inline distT="114300" distB="114300" distL="114300" distR="114300" wp14:anchorId="40519F75" wp14:editId="165F3515">
            <wp:extent cx="5199380" cy="1691005"/>
            <wp:effectExtent l="12700" t="12700" r="26670" b="29845"/>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6"/>
                    <a:srcRect/>
                    <a:stretch>
                      <a:fillRect/>
                    </a:stretch>
                  </pic:blipFill>
                  <pic:spPr>
                    <a:xfrm>
                      <a:off x="0" y="0"/>
                      <a:ext cx="5199380" cy="1691005"/>
                    </a:xfrm>
                    <a:prstGeom prst="rect">
                      <a:avLst/>
                    </a:prstGeom>
                    <a:ln w="12700">
                      <a:solidFill>
                        <a:srgbClr val="000000"/>
                      </a:solidFill>
                      <a:prstDash val="solid"/>
                    </a:ln>
                  </pic:spPr>
                </pic:pic>
              </a:graphicData>
            </a:graphic>
          </wp:inline>
        </w:drawing>
      </w:r>
    </w:p>
    <w:p w14:paraId="4E959588" w14:textId="77777777" w:rsidR="00114A4F" w:rsidRPr="007F112D" w:rsidRDefault="00114A4F">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hAnsi="Arial" w:cs="Arial"/>
          <w:sz w:val="28"/>
          <w:szCs w:val="28"/>
        </w:rPr>
      </w:pPr>
    </w:p>
    <w:p w14:paraId="5B966EFA"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pPr>
      <w:r>
        <w:rPr>
          <w:noProof/>
        </w:rPr>
        <w:drawing>
          <wp:inline distT="114300" distB="114300" distL="114300" distR="114300" wp14:anchorId="5D84177B" wp14:editId="2F85B402">
            <wp:extent cx="4191635" cy="2145665"/>
            <wp:effectExtent l="12700" t="12700" r="24765" b="13335"/>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7"/>
                    <a:srcRect/>
                    <a:stretch>
                      <a:fillRect/>
                    </a:stretch>
                  </pic:blipFill>
                  <pic:spPr>
                    <a:xfrm>
                      <a:off x="0" y="0"/>
                      <a:ext cx="4191635" cy="2145665"/>
                    </a:xfrm>
                    <a:prstGeom prst="rect">
                      <a:avLst/>
                    </a:prstGeom>
                    <a:ln w="12700">
                      <a:solidFill>
                        <a:srgbClr val="000000"/>
                      </a:solidFill>
                      <a:prstDash val="solid"/>
                    </a:ln>
                  </pic:spPr>
                </pic:pic>
              </a:graphicData>
            </a:graphic>
          </wp:inline>
        </w:drawing>
      </w:r>
    </w:p>
    <w:sectPr w:rsidR="00114A4F">
      <w:pgSz w:w="11906" w:h="16838"/>
      <w:pgMar w:top="681" w:right="849" w:bottom="567"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80D70" w14:textId="77777777" w:rsidR="001133C0" w:rsidRDefault="001133C0">
      <w:pPr>
        <w:spacing w:line="240" w:lineRule="auto"/>
      </w:pPr>
      <w:r>
        <w:separator/>
      </w:r>
    </w:p>
  </w:endnote>
  <w:endnote w:type="continuationSeparator" w:id="0">
    <w:p w14:paraId="37EEECEF" w14:textId="77777777" w:rsidR="001133C0" w:rsidRDefault="00113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7F06E" w14:textId="77777777" w:rsidR="001133C0" w:rsidRDefault="001133C0">
      <w:pPr>
        <w:spacing w:after="0"/>
      </w:pPr>
      <w:r>
        <w:separator/>
      </w:r>
    </w:p>
  </w:footnote>
  <w:footnote w:type="continuationSeparator" w:id="0">
    <w:p w14:paraId="6AAC2499" w14:textId="77777777" w:rsidR="001133C0" w:rsidRDefault="001133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C0C26"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18"/>
        <w:szCs w:val="18"/>
      </w:rPr>
    </w:pPr>
    <w:r>
      <w:rPr>
        <w:b/>
        <w:color w:val="000000"/>
        <w:sz w:val="18"/>
        <w:szCs w:val="18"/>
      </w:rPr>
      <w:t>I.U. PASCUAL BRAVO</w:t>
    </w:r>
  </w:p>
  <w:p w14:paraId="544AE984"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18"/>
        <w:szCs w:val="18"/>
      </w:rPr>
    </w:pPr>
    <w:r>
      <w:rPr>
        <w:b/>
        <w:color w:val="000000"/>
        <w:sz w:val="18"/>
        <w:szCs w:val="18"/>
      </w:rPr>
      <w:t>BASE DE DATOS I (</w:t>
    </w:r>
    <w:r>
      <w:rPr>
        <w:b/>
        <w:sz w:val="18"/>
        <w:szCs w:val="18"/>
      </w:rPr>
      <w:t>ET 0057</w:t>
    </w:r>
    <w:r>
      <w:rPr>
        <w:b/>
        <w:color w:val="000000"/>
        <w:sz w:val="18"/>
        <w:szCs w:val="18"/>
      </w:rPr>
      <w:t>)</w:t>
    </w:r>
  </w:p>
  <w:p w14:paraId="58ED5361" w14:textId="77777777" w:rsidR="00114A4F" w:rsidRDefault="0000000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18"/>
        <w:szCs w:val="18"/>
      </w:rPr>
    </w:pPr>
    <w:r>
      <w:rPr>
        <w:b/>
        <w:color w:val="000000"/>
        <w:sz w:val="18"/>
        <w:szCs w:val="18"/>
      </w:rPr>
      <w:t>PROFESOR: JAIME E SOTO 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F55193"/>
    <w:multiLevelType w:val="multilevel"/>
    <w:tmpl w:val="AAF55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E8AC120"/>
    <w:multiLevelType w:val="multilevel"/>
    <w:tmpl w:val="DE8A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F8491071"/>
    <w:multiLevelType w:val="multilevel"/>
    <w:tmpl w:val="F8491071"/>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E61FEB"/>
    <w:multiLevelType w:val="hybridMultilevel"/>
    <w:tmpl w:val="6A000F60"/>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1813F4F0"/>
    <w:multiLevelType w:val="multilevel"/>
    <w:tmpl w:val="1813F4F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9CDA99"/>
    <w:multiLevelType w:val="multilevel"/>
    <w:tmpl w:val="449CDA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A4001F"/>
    <w:multiLevelType w:val="hybridMultilevel"/>
    <w:tmpl w:val="B08A3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48706"/>
    <w:multiLevelType w:val="multilevel"/>
    <w:tmpl w:val="47048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872BA6"/>
    <w:multiLevelType w:val="hybridMultilevel"/>
    <w:tmpl w:val="197CE9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9ADCABA"/>
    <w:multiLevelType w:val="multilevel"/>
    <w:tmpl w:val="59ADCABA"/>
    <w:lvl w:ilvl="0">
      <w:start w:val="1"/>
      <w:numFmt w:val="bullet"/>
      <w:lvlText w:val="●"/>
      <w:lvlJc w:val="left"/>
      <w:pPr>
        <w:ind w:left="1440" w:hanging="360"/>
      </w:pPr>
      <w:rPr>
        <w:rFonts w:ascii="Noto Sans Symbols" w:eastAsia="Noto Sans Symbols" w:hAnsi="Noto Sans Symbols" w:cs="Noto Sans Symbols"/>
      </w:rPr>
    </w:lvl>
    <w:lvl w:ilvl="1">
      <w:numFmt w:val="bullet"/>
      <w:lvlText w:val="•"/>
      <w:lvlJc w:val="left"/>
      <w:pPr>
        <w:ind w:left="2520" w:hanging="720"/>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AAD626D"/>
    <w:multiLevelType w:val="hybridMultilevel"/>
    <w:tmpl w:val="80C0AB5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465624"/>
    <w:multiLevelType w:val="multilevel"/>
    <w:tmpl w:val="6B465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F93C1D"/>
    <w:multiLevelType w:val="multilevel"/>
    <w:tmpl w:val="6DF93C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73962">
    <w:abstractNumId w:val="6"/>
  </w:num>
  <w:num w:numId="2" w16cid:durableId="197204206">
    <w:abstractNumId w:val="3"/>
  </w:num>
  <w:num w:numId="3" w16cid:durableId="1492790161">
    <w:abstractNumId w:val="15"/>
  </w:num>
  <w:num w:numId="4" w16cid:durableId="798836442">
    <w:abstractNumId w:val="2"/>
  </w:num>
  <w:num w:numId="5" w16cid:durableId="1493792649">
    <w:abstractNumId w:val="1"/>
  </w:num>
  <w:num w:numId="6" w16cid:durableId="1001394143">
    <w:abstractNumId w:val="7"/>
  </w:num>
  <w:num w:numId="7" w16cid:durableId="103352235">
    <w:abstractNumId w:val="10"/>
  </w:num>
  <w:num w:numId="8" w16cid:durableId="494032924">
    <w:abstractNumId w:val="9"/>
  </w:num>
  <w:num w:numId="9" w16cid:durableId="1383941509">
    <w:abstractNumId w:val="5"/>
  </w:num>
  <w:num w:numId="10" w16cid:durableId="671880189">
    <w:abstractNumId w:val="18"/>
  </w:num>
  <w:num w:numId="11" w16cid:durableId="28336167">
    <w:abstractNumId w:val="11"/>
  </w:num>
  <w:num w:numId="12" w16cid:durableId="1226572750">
    <w:abstractNumId w:val="0"/>
  </w:num>
  <w:num w:numId="13" w16cid:durableId="233127502">
    <w:abstractNumId w:val="4"/>
  </w:num>
  <w:num w:numId="14" w16cid:durableId="1143355802">
    <w:abstractNumId w:val="17"/>
  </w:num>
  <w:num w:numId="15" w16cid:durableId="115293111">
    <w:abstractNumId w:val="13"/>
  </w:num>
  <w:num w:numId="16" w16cid:durableId="1863283174">
    <w:abstractNumId w:val="12"/>
  </w:num>
  <w:num w:numId="17" w16cid:durableId="15232791">
    <w:abstractNumId w:val="8"/>
  </w:num>
  <w:num w:numId="18" w16cid:durableId="497886458">
    <w:abstractNumId w:val="14"/>
  </w:num>
  <w:num w:numId="19" w16cid:durableId="17936658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A4F"/>
    <w:rsid w:val="00015835"/>
    <w:rsid w:val="00066D70"/>
    <w:rsid w:val="0007524C"/>
    <w:rsid w:val="00092928"/>
    <w:rsid w:val="001133C0"/>
    <w:rsid w:val="00114A4F"/>
    <w:rsid w:val="00123007"/>
    <w:rsid w:val="0019535B"/>
    <w:rsid w:val="002010CE"/>
    <w:rsid w:val="00202581"/>
    <w:rsid w:val="00235DDE"/>
    <w:rsid w:val="0041229A"/>
    <w:rsid w:val="00484FD5"/>
    <w:rsid w:val="004A61A9"/>
    <w:rsid w:val="00516757"/>
    <w:rsid w:val="00593DC9"/>
    <w:rsid w:val="00630A9A"/>
    <w:rsid w:val="006C4D97"/>
    <w:rsid w:val="006D0F1A"/>
    <w:rsid w:val="007E2816"/>
    <w:rsid w:val="007F112D"/>
    <w:rsid w:val="008B5823"/>
    <w:rsid w:val="00A02006"/>
    <w:rsid w:val="00A51206"/>
    <w:rsid w:val="00A62314"/>
    <w:rsid w:val="00A7186D"/>
    <w:rsid w:val="00B0695C"/>
    <w:rsid w:val="00B7037F"/>
    <w:rsid w:val="00D4476B"/>
    <w:rsid w:val="00D73699"/>
    <w:rsid w:val="00ED2CE8"/>
    <w:rsid w:val="00F90541"/>
    <w:rsid w:val="00FE658B"/>
    <w:rsid w:val="6C80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1D6B"/>
  <w15:docId w15:val="{45723898-A96F-46EE-B47A-5558857C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CO" w:eastAsia="es-CO"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Default Paragraph Font" w:semiHidden="1" w:uiPriority="1" w:unhideWhenUsed="1"/>
    <w:lsdException w:name="Body Text" w:uiPriority="1" w:qFormat="1"/>
    <w:lsdException w:name="Hyperlink" w:uiPriority="99" w:unhideWhenUsed="1"/>
    <w:lsdException w:name="Followed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sz w:val="22"/>
      <w:szCs w:val="22"/>
      <w:lang w:val="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Encabezado">
    <w:name w:val="header"/>
    <w:link w:val="EncabezadoCar"/>
    <w:uiPriority w:val="99"/>
    <w:unhideWhenUsed/>
    <w:pPr>
      <w:tabs>
        <w:tab w:val="center" w:pos="4252"/>
        <w:tab w:val="right" w:pos="8504"/>
      </w:tabs>
    </w:pPr>
    <w:rPr>
      <w:sz w:val="22"/>
      <w:szCs w:val="22"/>
      <w:lang w:val="es"/>
    </w:rPr>
  </w:style>
  <w:style w:type="paragraph" w:styleId="Piedepgina">
    <w:name w:val="footer"/>
    <w:link w:val="PiedepginaCar"/>
    <w:uiPriority w:val="99"/>
    <w:unhideWhenUsed/>
    <w:pPr>
      <w:tabs>
        <w:tab w:val="center" w:pos="4252"/>
        <w:tab w:val="right" w:pos="8504"/>
      </w:tabs>
    </w:pPr>
    <w:rPr>
      <w:sz w:val="22"/>
      <w:szCs w:val="22"/>
      <w:lang w:val="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link w:val="TextoindependienteCar"/>
    <w:uiPriority w:val="1"/>
    <w:qFormat/>
    <w:pPr>
      <w:widowControl w:val="0"/>
      <w:autoSpaceDE w:val="0"/>
      <w:autoSpaceDN w:val="0"/>
      <w:ind w:left="1741"/>
    </w:pPr>
    <w:rPr>
      <w:rFonts w:ascii="Arial" w:eastAsia="Arial" w:hAnsi="Arial" w:cs="Arial"/>
      <w:sz w:val="24"/>
      <w:szCs w:val="24"/>
      <w:lang w:val="es" w:eastAsia="en-US"/>
    </w:r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Normal"/>
    <w:qFormat/>
    <w:tblPr>
      <w:tblCellMar>
        <w:top w:w="0" w:type="dxa"/>
        <w:left w:w="0" w:type="dxa"/>
        <w:bottom w:w="0" w:type="dxa"/>
        <w:right w:w="0" w:type="dxa"/>
      </w:tblCellMar>
    </w:tblPr>
  </w:style>
  <w:style w:type="table" w:customStyle="1" w:styleId="TableNormal0">
    <w:name w:val="Table Normal"/>
    <w:uiPriority w:val="2"/>
    <w:qFormat/>
    <w:tblPr>
      <w:tblCellMar>
        <w:top w:w="0" w:type="dxa"/>
        <w:left w:w="0" w:type="dxa"/>
        <w:bottom w:w="0" w:type="dxa"/>
        <w:right w:w="0" w:type="dxa"/>
      </w:tblCellMar>
    </w:tblPr>
  </w:style>
  <w:style w:type="paragraph" w:styleId="Sinespaciado">
    <w:name w:val="No Spacing"/>
    <w:uiPriority w:val="1"/>
    <w:qFormat/>
    <w:rPr>
      <w:sz w:val="22"/>
      <w:szCs w:val="22"/>
      <w:lang w:val="es-E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Mencinsinresolver1">
    <w:name w:val="Mención sin resolver1"/>
    <w:basedOn w:val="Fuentedeprrafopredeter"/>
    <w:uiPriority w:val="99"/>
    <w:semiHidden/>
    <w:unhideWhenUsed/>
    <w:rPr>
      <w:color w:val="605E5C"/>
      <w:shd w:val="clear" w:color="auto" w:fill="E1DFDD"/>
    </w:rPr>
  </w:style>
  <w:style w:type="table" w:customStyle="1" w:styleId="Style36">
    <w:name w:val="_Style 36"/>
    <w:basedOn w:val="TableNormal0"/>
    <w:tblPr>
      <w:tblCellMar>
        <w:left w:w="70" w:type="dxa"/>
        <w:right w:w="70" w:type="dxa"/>
      </w:tblCellMar>
    </w:tblPr>
  </w:style>
  <w:style w:type="table" w:customStyle="1" w:styleId="Style37">
    <w:name w:val="_Style 37"/>
    <w:basedOn w:val="TableNormal0"/>
    <w:tblPr>
      <w:tblCellMar>
        <w:left w:w="70" w:type="dxa"/>
        <w:right w:w="70" w:type="dxa"/>
      </w:tblCellMar>
    </w:tblPr>
  </w:style>
  <w:style w:type="table" w:customStyle="1" w:styleId="Style38">
    <w:name w:val="_Style 38"/>
    <w:basedOn w:val="TableNormal0"/>
    <w:tblPr>
      <w:tblCellMar>
        <w:left w:w="70" w:type="dxa"/>
        <w:right w:w="70" w:type="dxa"/>
      </w:tblCellMar>
    </w:tblPr>
  </w:style>
  <w:style w:type="table" w:customStyle="1" w:styleId="Style39">
    <w:name w:val="_Style 39"/>
    <w:basedOn w:val="TableNormal0"/>
    <w:tblPr>
      <w:tblCellMar>
        <w:left w:w="70" w:type="dxa"/>
        <w:right w:w="70" w:type="dxa"/>
      </w:tblCellMar>
    </w:tblPr>
  </w:style>
  <w:style w:type="table" w:customStyle="1" w:styleId="Style40">
    <w:name w:val="_Style 40"/>
    <w:basedOn w:val="TableNormal0"/>
    <w:tblPr>
      <w:tblCellMar>
        <w:left w:w="70" w:type="dxa"/>
        <w:right w:w="70" w:type="dxa"/>
      </w:tblCellMar>
    </w:tblPr>
  </w:style>
  <w:style w:type="table" w:customStyle="1" w:styleId="Style41">
    <w:name w:val="_Style 41"/>
    <w:basedOn w:val="TableNormal0"/>
    <w:tblPr>
      <w:tblCellMar>
        <w:left w:w="70" w:type="dxa"/>
        <w:right w:w="70" w:type="dxa"/>
      </w:tblCellMar>
    </w:tblPr>
  </w:style>
  <w:style w:type="character" w:customStyle="1" w:styleId="TextoindependienteCar">
    <w:name w:val="Texto independiente Car"/>
    <w:basedOn w:val="Fuentedeprrafopredeter"/>
    <w:link w:val="Textoindependiente"/>
    <w:uiPriority w:val="1"/>
    <w:rPr>
      <w:rFonts w:ascii="Arial" w:eastAsia="Arial" w:hAnsi="Arial" w:cs="Arial"/>
      <w:sz w:val="24"/>
      <w:szCs w:val="24"/>
      <w:lang w:eastAsia="en-US"/>
    </w:rPr>
  </w:style>
  <w:style w:type="paragraph" w:styleId="Prrafodelista">
    <w:name w:val="List Paragraph"/>
    <w:uiPriority w:val="34"/>
    <w:qFormat/>
    <w:pPr>
      <w:widowControl w:val="0"/>
      <w:autoSpaceDE w:val="0"/>
      <w:autoSpaceDN w:val="0"/>
      <w:ind w:left="1741" w:hanging="360"/>
    </w:pPr>
    <w:rPr>
      <w:rFonts w:ascii="Arial" w:eastAsia="Arial" w:hAnsi="Arial" w:cs="Arial"/>
      <w:sz w:val="22"/>
      <w:szCs w:val="22"/>
      <w:lang w:val="es" w:eastAsia="en-US"/>
    </w:rPr>
  </w:style>
  <w:style w:type="paragraph" w:customStyle="1" w:styleId="TableParagraph">
    <w:name w:val="Table Paragraph"/>
    <w:uiPriority w:val="1"/>
    <w:qFormat/>
    <w:pPr>
      <w:widowControl w:val="0"/>
      <w:autoSpaceDE w:val="0"/>
      <w:autoSpaceDN w:val="0"/>
      <w:spacing w:line="301" w:lineRule="exact"/>
      <w:ind w:left="107"/>
    </w:pPr>
    <w:rPr>
      <w:rFonts w:ascii="Times New Roman" w:eastAsia="Times New Roman" w:hAnsi="Times New Roman" w:cs="Times New Roman"/>
      <w:sz w:val="22"/>
      <w:szCs w:val="22"/>
      <w:lang w:val="es" w:eastAsia="en-US"/>
    </w:rPr>
  </w:style>
  <w:style w:type="table" w:customStyle="1" w:styleId="Style46">
    <w:name w:val="_Style 46"/>
    <w:basedOn w:val="TableNormal0"/>
    <w:tblPr>
      <w:tblCellMar>
        <w:left w:w="70" w:type="dxa"/>
        <w:right w:w="70" w:type="dxa"/>
      </w:tblCellMar>
    </w:tblPr>
  </w:style>
  <w:style w:type="table" w:customStyle="1" w:styleId="Style47">
    <w:name w:val="_Style 47"/>
    <w:basedOn w:val="TableNormal0"/>
    <w:tblPr>
      <w:tblCellMar>
        <w:left w:w="70" w:type="dxa"/>
        <w:right w:w="70" w:type="dxa"/>
      </w:tblCellMar>
    </w:tblPr>
  </w:style>
  <w:style w:type="table" w:customStyle="1" w:styleId="Style48">
    <w:name w:val="_Style 48"/>
    <w:basedOn w:val="TableNormal0"/>
    <w:tblPr>
      <w:tblCellMar>
        <w:left w:w="70" w:type="dxa"/>
        <w:right w:w="70" w:type="dxa"/>
      </w:tblCellMar>
    </w:tblPr>
  </w:style>
  <w:style w:type="table" w:customStyle="1" w:styleId="Style49">
    <w:name w:val="_Style 49"/>
    <w:basedOn w:val="TableNormal0"/>
    <w:tblPr>
      <w:tblCellMar>
        <w:left w:w="70" w:type="dxa"/>
        <w:right w:w="70" w:type="dxa"/>
      </w:tblCellMar>
    </w:tblPr>
  </w:style>
  <w:style w:type="table" w:customStyle="1" w:styleId="Style50">
    <w:name w:val="_Style 50"/>
    <w:basedOn w:val="TableNormal0"/>
    <w:tblPr>
      <w:tblCellMar>
        <w:left w:w="70" w:type="dxa"/>
        <w:right w:w="70" w:type="dxa"/>
      </w:tblCellMar>
    </w:tblPr>
  </w:style>
  <w:style w:type="table" w:customStyle="1" w:styleId="Style51">
    <w:name w:val="_Style 51"/>
    <w:basedOn w:val="TableNormal0"/>
    <w:tblPr>
      <w:tblCellMar>
        <w:left w:w="70" w:type="dxa"/>
        <w:right w:w="70" w:type="dxa"/>
      </w:tblCellMar>
    </w:tblPr>
  </w:style>
  <w:style w:type="table" w:customStyle="1" w:styleId="Style52">
    <w:name w:val="_Style 52"/>
    <w:basedOn w:val="TableNormal0"/>
    <w:tblPr>
      <w:tblCellMar>
        <w:left w:w="70" w:type="dxa"/>
        <w:right w:w="70" w:type="dxa"/>
      </w:tblCellMar>
    </w:tblPr>
  </w:style>
  <w:style w:type="table" w:customStyle="1" w:styleId="Style53">
    <w:name w:val="_Style 53"/>
    <w:basedOn w:val="TableNormal"/>
    <w:tblPr>
      <w:tblCellMar>
        <w:left w:w="108" w:type="dxa"/>
        <w:right w:w="108" w:type="dxa"/>
      </w:tblCellMar>
    </w:tblPr>
  </w:style>
  <w:style w:type="table" w:customStyle="1" w:styleId="Style54">
    <w:name w:val="_Style 54"/>
    <w:basedOn w:val="TableNormal"/>
    <w:tblPr>
      <w:tblCellMar>
        <w:left w:w="108" w:type="dxa"/>
        <w:right w:w="108" w:type="dxa"/>
      </w:tblCellMar>
    </w:tblPr>
  </w:style>
  <w:style w:type="table" w:customStyle="1" w:styleId="Style55">
    <w:name w:val="_Style 55"/>
    <w:basedOn w:val="TableNormal"/>
    <w:tblPr>
      <w:tblCellMar>
        <w:left w:w="108" w:type="dxa"/>
        <w:right w:w="108" w:type="dxa"/>
      </w:tblCellMar>
    </w:tblPr>
  </w:style>
  <w:style w:type="table" w:customStyle="1" w:styleId="Style58">
    <w:name w:val="_Style 58"/>
    <w:basedOn w:val="TableNormal"/>
    <w:tblPr>
      <w:tblCellMar>
        <w:left w:w="108" w:type="dxa"/>
        <w:right w:w="108" w:type="dxa"/>
      </w:tblCellMar>
    </w:tblPr>
  </w:style>
  <w:style w:type="table" w:customStyle="1" w:styleId="Style59">
    <w:name w:val="_Style 59"/>
    <w:basedOn w:val="TableNormal"/>
    <w:tblPr>
      <w:tblCellMar>
        <w:left w:w="108" w:type="dxa"/>
        <w:right w:w="108" w:type="dxa"/>
      </w:tblCellMar>
    </w:tblPr>
  </w:style>
  <w:style w:type="table" w:customStyle="1" w:styleId="Style60">
    <w:name w:val="_Style 60"/>
    <w:basedOn w:val="TableNormal"/>
    <w:tblPr>
      <w:tblCellMar>
        <w:left w:w="115" w:type="dxa"/>
        <w:right w:w="115" w:type="dxa"/>
      </w:tblCellMar>
    </w:tblPr>
  </w:style>
  <w:style w:type="table" w:customStyle="1" w:styleId="Style61">
    <w:name w:val="_Style 61"/>
    <w:basedOn w:val="TableNormal0"/>
    <w:tblPr>
      <w:tblCellMar>
        <w:left w:w="108" w:type="dxa"/>
        <w:right w:w="108" w:type="dxa"/>
      </w:tblCellMar>
    </w:tblPr>
  </w:style>
  <w:style w:type="table" w:customStyle="1" w:styleId="Style62">
    <w:name w:val="_Style 62"/>
    <w:basedOn w:val="TableNormal0"/>
    <w:tblPr>
      <w:tblCellMar>
        <w:left w:w="108" w:type="dxa"/>
        <w:right w:w="108" w:type="dxa"/>
      </w:tblCellMar>
    </w:tblPr>
  </w:style>
  <w:style w:type="table" w:customStyle="1" w:styleId="Style63">
    <w:name w:val="_Style 63"/>
    <w:basedOn w:val="TableNormal0"/>
    <w:tblPr>
      <w:tblCellMar>
        <w:left w:w="108" w:type="dxa"/>
        <w:right w:w="108" w:type="dxa"/>
      </w:tblCellMar>
    </w:tblPr>
  </w:style>
  <w:style w:type="table" w:customStyle="1" w:styleId="Style64">
    <w:name w:val="_Style 64"/>
    <w:basedOn w:val="TableNormal0"/>
    <w:tblPr>
      <w:tblCellMar>
        <w:left w:w="108" w:type="dxa"/>
        <w:right w:w="108" w:type="dxa"/>
      </w:tblCellMar>
    </w:tblPr>
  </w:style>
  <w:style w:type="table" w:customStyle="1" w:styleId="Style65">
    <w:name w:val="_Style 65"/>
    <w:basedOn w:val="TableNormal0"/>
    <w:tblPr>
      <w:tblCellMar>
        <w:left w:w="108" w:type="dxa"/>
        <w:right w:w="108" w:type="dxa"/>
      </w:tblCellMar>
    </w:tblPr>
  </w:style>
  <w:style w:type="table" w:customStyle="1" w:styleId="Style66">
    <w:name w:val="_Style 66"/>
    <w:basedOn w:val="TableNormal0"/>
    <w:tblPr>
      <w:tblCellMar>
        <w:left w:w="108" w:type="dxa"/>
        <w:right w:w="108" w:type="dxa"/>
      </w:tblCellMar>
    </w:tblPr>
  </w:style>
  <w:style w:type="table" w:customStyle="1" w:styleId="Style67">
    <w:name w:val="_Style 67"/>
    <w:basedOn w:val="TableNormal0"/>
    <w:tblPr>
      <w:tblCellMar>
        <w:left w:w="108" w:type="dxa"/>
        <w:right w:w="108" w:type="dxa"/>
      </w:tblCellMar>
    </w:tblPr>
  </w:style>
  <w:style w:type="table" w:customStyle="1" w:styleId="Style68">
    <w:name w:val="_Style 68"/>
    <w:basedOn w:val="TableNormal0"/>
    <w:tblPr>
      <w:tblCellMar>
        <w:left w:w="115" w:type="dxa"/>
        <w:right w:w="115" w:type="dxa"/>
      </w:tblCellMar>
    </w:tblPr>
  </w:style>
  <w:style w:type="table" w:customStyle="1" w:styleId="Style56">
    <w:name w:val="_Style 56"/>
    <w:basedOn w:val="TableNormal"/>
    <w:tblPr>
      <w:tblCellMar>
        <w:left w:w="108" w:type="dxa"/>
        <w:right w:w="108" w:type="dxa"/>
      </w:tblCellMar>
    </w:tblPr>
  </w:style>
  <w:style w:type="table" w:customStyle="1" w:styleId="Style57">
    <w:name w:val="_Style 57"/>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p8bsM/kVc58qtnWPyetuBrGeg==">CgMxLjAaHwoBMBIaChgICVIUChJ0YWJsZS5qbW52MHY2amNtNWIaHwoBMRIaChgICVIUChJ0YWJsZS5lOHRtM2tnZzJlY3IyCWguMmV0OTJwMDIJaC4xZm9iOXRlMgloLjFmb2I5dGUyCGguZ2pkZ3hzMghoLmdqZGd4czIIaC5namRneHMyCGguZ2pkZ3hzMghoLmdqZGd4czIJaC4zMGowemxsOAByITF1enBMSXAtXzZoQnRqSEZVYnlFQmpkQ0xUZjlfR1pZeg==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20</Pages>
  <Words>3593</Words>
  <Characters>19762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LAURA TATIANA LOPEZ SANCHEZ</cp:lastModifiedBy>
  <cp:revision>14</cp:revision>
  <cp:lastPrinted>2025-09-13T21:56:00Z</cp:lastPrinted>
  <dcterms:created xsi:type="dcterms:W3CDTF">2024-08-23T16:43:00Z</dcterms:created>
  <dcterms:modified xsi:type="dcterms:W3CDTF">2025-09-13T22:42:00Z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D45E5A71CA284F34BCF763675788D703_12</vt:lpwstr>
  </property>
</Properties>
</file>